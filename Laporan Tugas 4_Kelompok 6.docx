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LAPORAN MATA KULIAH</w:t>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INTERKONEKSI SISTEM INSTRUMENTASI</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Dosen : </w:t>
      </w:r>
      <w:r w:rsidDel="00000000" w:rsidR="00000000" w:rsidRPr="00000000">
        <w:rPr>
          <w:rFonts w:ascii="Times New Roman" w:cs="Times New Roman" w:eastAsia="Times New Roman" w:hAnsi="Times New Roman"/>
          <w:b w:val="1"/>
          <w:sz w:val="28"/>
          <w:szCs w:val="28"/>
          <w:highlight w:val="white"/>
          <w:rtl w:val="0"/>
        </w:rPr>
        <w:t xml:space="preserve">Ahmad Radhy, S.Si., M.Si.</w:t>
      </w:r>
      <w:r w:rsidDel="00000000" w:rsidR="00000000" w:rsidRPr="00000000">
        <w:rPr>
          <w:rtl w:val="0"/>
        </w:rPr>
      </w:r>
    </w:p>
    <w:p w:rsidR="00000000" w:rsidDel="00000000" w:rsidP="00000000" w:rsidRDefault="00000000" w:rsidRPr="00000000" w14:paraId="00000004">
      <w:pPr>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“Pengembangan Sistem Monitoring Suhu dan Kelembaban Berbasis IoT dan Blockchain untuk Meningkatkan Keandalan Pemantauan </w:t>
      </w:r>
      <w:r w:rsidDel="00000000" w:rsidR="00000000" w:rsidRPr="00000000">
        <w:rPr>
          <w:rFonts w:ascii="Times New Roman" w:cs="Times New Roman" w:eastAsia="Times New Roman" w:hAnsi="Times New Roman"/>
          <w:b w:val="1"/>
          <w:i w:val="1"/>
          <w:color w:val="000000"/>
          <w:sz w:val="24"/>
          <w:szCs w:val="24"/>
          <w:rtl w:val="0"/>
        </w:rPr>
        <w:t xml:space="preserve">Control Room</w:t>
      </w:r>
      <w:r w:rsidDel="00000000" w:rsidR="00000000" w:rsidRPr="00000000">
        <w:rPr>
          <w:rFonts w:ascii="Times New Roman" w:cs="Times New Roman" w:eastAsia="Times New Roman" w:hAnsi="Times New Roman"/>
          <w:b w:val="1"/>
          <w:color w:val="000000"/>
          <w:sz w:val="24"/>
          <w:szCs w:val="24"/>
          <w:rtl w:val="0"/>
        </w:rPr>
        <w:t xml:space="preserve"> pada Industri </w:t>
      </w:r>
      <w:r w:rsidDel="00000000" w:rsidR="00000000" w:rsidRPr="00000000">
        <w:rPr>
          <w:rFonts w:ascii="Times New Roman" w:cs="Times New Roman" w:eastAsia="Times New Roman" w:hAnsi="Times New Roman"/>
          <w:b w:val="1"/>
          <w:i w:val="1"/>
          <w:color w:val="000000"/>
          <w:sz w:val="24"/>
          <w:szCs w:val="24"/>
          <w:rtl w:val="0"/>
        </w:rPr>
        <w:t xml:space="preserve">Oil and Gas</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06">
      <w:pPr>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color w:val="000000"/>
          <w:sz w:val="24"/>
          <w:szCs w:val="24"/>
        </w:rPr>
      </w:pPr>
      <w:r w:rsidDel="00000000" w:rsidR="00000000" w:rsidRPr="00000000">
        <w:rPr>
          <w:b w:val="1"/>
          <w:color w:val="000000"/>
          <w:sz w:val="24"/>
          <w:szCs w:val="24"/>
        </w:rPr>
        <w:drawing>
          <wp:inline distB="0" distT="0" distL="0" distR="0">
            <wp:extent cx="2520950" cy="2520950"/>
            <wp:effectExtent b="0" l="0" r="0" t="0"/>
            <wp:docPr descr="A yellow flower in a blue gear&#10;&#10;AI-generated content may be incorrect." id="1935957951" name="image1.png"/>
            <a:graphic>
              <a:graphicData uri="http://schemas.openxmlformats.org/drawingml/2006/picture">
                <pic:pic>
                  <pic:nvPicPr>
                    <pic:cNvPr descr="A yellow flower in a blue gear&#10;&#10;AI-generated content may be incorrect." id="0" name="image1.png"/>
                    <pic:cNvPicPr preferRelativeResize="0"/>
                  </pic:nvPicPr>
                  <pic:blipFill>
                    <a:blip r:embed="rId7"/>
                    <a:srcRect b="0" l="0" r="0" t="0"/>
                    <a:stretch>
                      <a:fillRect/>
                    </a:stretch>
                  </pic:blipFill>
                  <pic:spPr>
                    <a:xfrm>
                      <a:off x="0" y="0"/>
                      <a:ext cx="2520950" cy="25209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color w:val="000000"/>
          <w:sz w:val="24"/>
          <w:szCs w:val="24"/>
        </w:rPr>
      </w:pPr>
      <w:r w:rsidDel="00000000" w:rsidR="00000000" w:rsidRPr="00000000">
        <w:rPr>
          <w:b w:val="1"/>
          <w:color w:val="000000"/>
          <w:sz w:val="24"/>
          <w:szCs w:val="24"/>
          <w:rtl w:val="0"/>
        </w:rPr>
        <w:t xml:space="preserve">Disusun Oleh :</w:t>
      </w:r>
      <w:r w:rsidDel="00000000" w:rsidR="00000000" w:rsidRPr="00000000">
        <w:rPr>
          <w:rtl w:val="0"/>
        </w:rPr>
      </w:r>
    </w:p>
    <w:p w:rsidR="00000000" w:rsidDel="00000000" w:rsidP="00000000" w:rsidRDefault="00000000" w:rsidRPr="00000000" w14:paraId="0000000A">
      <w:pPr>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18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Malikul Karim Amrullah </w:t>
        <w:tab/>
        <w:t xml:space="preserve">2042231041</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18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Fareliansah Malandi </w:t>
        <w:tab/>
        <w:tab/>
        <w:t xml:space="preserve">2042231049</w:t>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18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Kanaya Revania </w:t>
        <w:tab/>
        <w:tab/>
        <w:tab/>
        <w:tab/>
        <w:t xml:space="preserve">2042231071</w:t>
      </w:r>
    </w:p>
    <w:p w:rsidR="00000000" w:rsidDel="00000000" w:rsidP="00000000" w:rsidRDefault="00000000" w:rsidRPr="00000000" w14:paraId="0000000E">
      <w:pPr>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10">
      <w:pPr>
        <w:spacing w:line="240" w:lineRule="auto"/>
        <w:jc w:val="center"/>
        <w:rPr>
          <w:color w:val="000000"/>
          <w:sz w:val="28"/>
          <w:szCs w:val="28"/>
        </w:rPr>
      </w:pPr>
      <w:r w:rsidDel="00000000" w:rsidR="00000000" w:rsidRPr="00000000">
        <w:rPr>
          <w:b w:val="1"/>
          <w:color w:val="000000"/>
          <w:sz w:val="28"/>
          <w:szCs w:val="28"/>
          <w:rtl w:val="0"/>
        </w:rPr>
        <w:t xml:space="preserve">PRODI D4 TEKNOLOGI REKAYASA INSTRUMENTASI</w:t>
      </w:r>
      <w:r w:rsidDel="00000000" w:rsidR="00000000" w:rsidRPr="00000000">
        <w:rPr>
          <w:rtl w:val="0"/>
        </w:rPr>
      </w:r>
    </w:p>
    <w:p w:rsidR="00000000" w:rsidDel="00000000" w:rsidP="00000000" w:rsidRDefault="00000000" w:rsidRPr="00000000" w14:paraId="00000011">
      <w:pPr>
        <w:spacing w:line="240" w:lineRule="auto"/>
        <w:jc w:val="center"/>
        <w:rPr>
          <w:color w:val="000000"/>
          <w:sz w:val="28"/>
          <w:szCs w:val="28"/>
        </w:rPr>
      </w:pPr>
      <w:r w:rsidDel="00000000" w:rsidR="00000000" w:rsidRPr="00000000">
        <w:rPr>
          <w:b w:val="1"/>
          <w:color w:val="000000"/>
          <w:sz w:val="28"/>
          <w:szCs w:val="28"/>
          <w:rtl w:val="0"/>
        </w:rPr>
        <w:t xml:space="preserve">DEPARTEMEN TEKNIK INSTRUMENTASI</w:t>
      </w:r>
      <w:r w:rsidDel="00000000" w:rsidR="00000000" w:rsidRPr="00000000">
        <w:rPr>
          <w:rtl w:val="0"/>
        </w:rPr>
      </w:r>
    </w:p>
    <w:p w:rsidR="00000000" w:rsidDel="00000000" w:rsidP="00000000" w:rsidRDefault="00000000" w:rsidRPr="00000000" w14:paraId="00000012">
      <w:pPr>
        <w:spacing w:line="240" w:lineRule="auto"/>
        <w:jc w:val="center"/>
        <w:rPr>
          <w:color w:val="000000"/>
          <w:sz w:val="28"/>
          <w:szCs w:val="28"/>
        </w:rPr>
      </w:pPr>
      <w:r w:rsidDel="00000000" w:rsidR="00000000" w:rsidRPr="00000000">
        <w:rPr>
          <w:b w:val="1"/>
          <w:color w:val="000000"/>
          <w:sz w:val="28"/>
          <w:szCs w:val="28"/>
          <w:rtl w:val="0"/>
        </w:rPr>
        <w:t xml:space="preserve">FAKULTAS VOKASI</w:t>
      </w:r>
      <w:r w:rsidDel="00000000" w:rsidR="00000000" w:rsidRPr="00000000">
        <w:rPr>
          <w:rtl w:val="0"/>
        </w:rPr>
      </w:r>
    </w:p>
    <w:p w:rsidR="00000000" w:rsidDel="00000000" w:rsidP="00000000" w:rsidRDefault="00000000" w:rsidRPr="00000000" w14:paraId="00000013">
      <w:pPr>
        <w:spacing w:line="240" w:lineRule="auto"/>
        <w:jc w:val="center"/>
        <w:rPr>
          <w:color w:val="000000"/>
          <w:sz w:val="28"/>
          <w:szCs w:val="28"/>
        </w:rPr>
      </w:pPr>
      <w:r w:rsidDel="00000000" w:rsidR="00000000" w:rsidRPr="00000000">
        <w:rPr>
          <w:b w:val="1"/>
          <w:color w:val="000000"/>
          <w:sz w:val="28"/>
          <w:szCs w:val="28"/>
          <w:rtl w:val="0"/>
        </w:rPr>
        <w:t xml:space="preserve">INSTITUT TEKNOLOGI SEPULUH NOPEMBER</w:t>
      </w:r>
      <w:r w:rsidDel="00000000" w:rsidR="00000000" w:rsidRPr="00000000">
        <w:rPr>
          <w:rtl w:val="0"/>
        </w:rPr>
      </w:r>
    </w:p>
    <w:p w:rsidR="00000000" w:rsidDel="00000000" w:rsidP="00000000" w:rsidRDefault="00000000" w:rsidRPr="00000000" w14:paraId="00000014">
      <w:pPr>
        <w:spacing w:line="240" w:lineRule="auto"/>
        <w:jc w:val="center"/>
        <w:rPr>
          <w:color w:val="000000"/>
          <w:sz w:val="28"/>
          <w:szCs w:val="28"/>
        </w:rPr>
      </w:pPr>
      <w:r w:rsidDel="00000000" w:rsidR="00000000" w:rsidRPr="00000000">
        <w:rPr>
          <w:b w:val="1"/>
          <w:color w:val="000000"/>
          <w:sz w:val="28"/>
          <w:szCs w:val="28"/>
          <w:rtl w:val="0"/>
        </w:rPr>
        <w:t xml:space="preserve">2025</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pStyle w:val="Heading1"/>
        <w:numPr>
          <w:ilvl w:val="1"/>
          <w:numId w:val="8"/>
        </w:numPr>
        <w:ind w:left="360" w:hanging="360"/>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Latar Belakang</w:t>
      </w:r>
    </w:p>
    <w:p w:rsidR="00000000" w:rsidDel="00000000" w:rsidP="00000000" w:rsidRDefault="00000000" w:rsidRPr="00000000" w14:paraId="0000001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 minyak dan gas mengandalkan ruang kontrol (control room) yang aman dan andal untuk pengawasan kondisi suhu dan kelembaban(Raina et al., 2024). Fluktuasi lingkungan ini dapat memicu kegagalan peralatan dan berpotensi membahayakan keselamatan operasional. Sensor Modbus SHT40, yang mendukung akurasi tinggi pada pengukuran suhu dan kelembaban, banyak digunakan sebagai perangkat penginderaan awal. Namun, penggunaan sensor tunggal tanpa integrasi sistem yang baik masih rentan terhadap keterlambatan data dan integritas yang diragukan(He &amp; Lv, 2021).</w:t>
      </w:r>
    </w:p>
    <w:p w:rsidR="00000000" w:rsidDel="00000000" w:rsidP="00000000" w:rsidRDefault="00000000" w:rsidRPr="00000000" w14:paraId="0000001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memperbaiki hal ini, dikembangkan sistem berbasis IoT dengan arsitektur Modbus TCP Server sebagai pengumpul utama(He &amp; Lv, 2021). Data sensor dikirim secara real-time melalui TCP, disimpan di InfluxDB dan divisualisasikan menggunakan Grafana. Konsep ini didukung oleh praktik industri yang menunjukkan bahwa kombinasi Modbus–InfluxDB–Grafana mampu menyediakan pemantauan efisien dan responsif untuk data suhu dan kelembaban. Telegraf sebagai jembatan antara Modbus dan InfluxDB juga dikenal memudahkan pengumpulan data industri. Antarmuka interaktif (GUI) disediakan sebagai front-end yang memudahkan pengguna melakukan monitoring dan interaksi sistem lewat ikon, tombol, menu, serta jendela. GUI ini penting untuk meningkatkan user experience dalam operasional control room yang dinamis.</w:t>
      </w:r>
    </w:p>
    <w:p w:rsidR="00000000" w:rsidDel="00000000" w:rsidP="00000000" w:rsidRDefault="00000000" w:rsidRPr="00000000" w14:paraId="0000001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menjamin keamanan dan keandalan data, teknologi blockchain digunakan bersama Metamask sebagai digital wallet. Data suhu dan kelembaban dikemas dalam smart contract, dikirim ke blockchain, serta diverifikasi menggunakan </w:t>
      </w:r>
      <w:r w:rsidDel="00000000" w:rsidR="00000000" w:rsidRPr="00000000">
        <w:rPr>
          <w:rFonts w:ascii="Times New Roman" w:cs="Times New Roman" w:eastAsia="Times New Roman" w:hAnsi="Times New Roman"/>
          <w:i w:val="1"/>
          <w:sz w:val="24"/>
          <w:szCs w:val="24"/>
          <w:rtl w:val="0"/>
        </w:rPr>
        <w:t xml:space="preserve">Metamask</w:t>
      </w:r>
      <w:r w:rsidDel="00000000" w:rsidR="00000000" w:rsidRPr="00000000">
        <w:rPr>
          <w:rFonts w:ascii="Times New Roman" w:cs="Times New Roman" w:eastAsia="Times New Roman" w:hAnsi="Times New Roman"/>
          <w:sz w:val="24"/>
          <w:szCs w:val="24"/>
          <w:rtl w:val="0"/>
        </w:rPr>
        <w:t xml:space="preserve"> untuk otentikasi pengguna dan penyimpanan jejak transaksi. Pendekatan ini mengikuti tren industri IIoT yang mengadopsi blockchain guna melindungi integritas data sensor dan distribusi kepercayaan tanpa otoritas sentral.</w:t>
      </w:r>
    </w:p>
    <w:p w:rsidR="00000000" w:rsidDel="00000000" w:rsidP="00000000" w:rsidRDefault="00000000" w:rsidRPr="00000000" w14:paraId="0000001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Integrasi IoT–blockchain di lingkungan industri telah terbukti efektif dalam bidang lain seperti distribusi </w:t>
      </w:r>
      <w:r w:rsidDel="00000000" w:rsidR="00000000" w:rsidRPr="00000000">
        <w:rPr>
          <w:rFonts w:ascii="Times New Roman" w:cs="Times New Roman" w:eastAsia="Times New Roman" w:hAnsi="Times New Roman"/>
          <w:i w:val="1"/>
          <w:sz w:val="24"/>
          <w:szCs w:val="24"/>
          <w:rtl w:val="0"/>
        </w:rPr>
        <w:t xml:space="preserve">supply chain</w:t>
      </w:r>
      <w:r w:rsidDel="00000000" w:rsidR="00000000" w:rsidRPr="00000000">
        <w:rPr>
          <w:rFonts w:ascii="Times New Roman" w:cs="Times New Roman" w:eastAsia="Times New Roman" w:hAnsi="Times New Roman"/>
          <w:sz w:val="24"/>
          <w:szCs w:val="24"/>
          <w:rtl w:val="0"/>
        </w:rPr>
        <w:t xml:space="preserve"> dan pelacakan aset kritikal, dimana teknologi ini membantu menjamin keamanan, keandalan data, serta transparansi log operasi. Model hierarkis dan efisien (seperti ChainSplitter) cocok untuk aplikasi berskala besar dan real-time seperti pada </w:t>
      </w:r>
      <w:r w:rsidDel="00000000" w:rsidR="00000000" w:rsidRPr="00000000">
        <w:rPr>
          <w:rFonts w:ascii="Times New Roman" w:cs="Times New Roman" w:eastAsia="Times New Roman" w:hAnsi="Times New Roman"/>
          <w:i w:val="1"/>
          <w:sz w:val="24"/>
          <w:szCs w:val="24"/>
          <w:rtl w:val="0"/>
        </w:rPr>
        <w:t xml:space="preserve">control room</w:t>
      </w:r>
      <w:r w:rsidDel="00000000" w:rsidR="00000000" w:rsidRPr="00000000">
        <w:rPr>
          <w:rFonts w:ascii="Times New Roman" w:cs="Times New Roman" w:eastAsia="Times New Roman" w:hAnsi="Times New Roman"/>
          <w:sz w:val="24"/>
          <w:szCs w:val="24"/>
          <w:rtl w:val="0"/>
        </w:rPr>
        <w:t xml:space="preserve"> industri(Chbaik et al., 2024).</w:t>
      </w:r>
    </w:p>
    <w:p w:rsidR="00000000" w:rsidDel="00000000" w:rsidP="00000000" w:rsidRDefault="00000000" w:rsidRPr="00000000" w14:paraId="0000001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demikian, sistem monitoring suhu dan kelembaban yang mengintegrasikan sensor Modbus SHT40, Modbus TCP Server, InfluxDB, Grafana, GUI, Metamask, dan blockchain menawarkan solusi holistik dan inovatif. Sistem ini tidak hanya mendukung pengumpulan data akurat dan visualisasi responsif, tetapi juga menjamin keamanan dan integritas melalui penyimpanan desentralisasi, otentikasi digital, serta transparansi data yang dapat diaudit. Dengan skema tersebut, sistem ini mampu meningkatkan keandalan pemantauan control room di industri minyak dan gas, menjawab kebutuhan operasional serta regulasi yang ketat.</w:t>
      </w:r>
    </w:p>
    <w:p w:rsidR="00000000" w:rsidDel="00000000" w:rsidP="00000000" w:rsidRDefault="00000000" w:rsidRPr="00000000" w14:paraId="0000001C">
      <w:pPr>
        <w:pStyle w:val="Heading1"/>
        <w:numPr>
          <w:ilvl w:val="1"/>
          <w:numId w:val="8"/>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Rumusan Masalah</w:t>
      </w:r>
    </w:p>
    <w:p w:rsidR="00000000" w:rsidDel="00000000" w:rsidP="00000000" w:rsidRDefault="00000000" w:rsidRPr="00000000" w14:paraId="0000001D">
      <w:pPr>
        <w:numPr>
          <w:ilvl w:val="0"/>
          <w:numId w:val="1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merancang sistem monitoring suhu dan kelembaban yang dapat bekerja secara otomatis dan real-time untuk kebutuhan industri Oil &amp; Gas?</w:t>
      </w:r>
    </w:p>
    <w:p w:rsidR="00000000" w:rsidDel="00000000" w:rsidP="00000000" w:rsidRDefault="00000000" w:rsidRPr="00000000" w14:paraId="0000001E">
      <w:pPr>
        <w:numPr>
          <w:ilvl w:val="0"/>
          <w:numId w:val="1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sistem dapat memastikan integritas, keamanan, dan keterlacakan (traceability) data lingkungan melalui integrasi teknologi blockchain?</w:t>
      </w:r>
    </w:p>
    <w:p w:rsidR="00000000" w:rsidDel="00000000" w:rsidP="00000000" w:rsidRDefault="00000000" w:rsidRPr="00000000" w14:paraId="0000001F">
      <w:pPr>
        <w:numPr>
          <w:ilvl w:val="0"/>
          <w:numId w:val="1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mengimplementasikan smart contract dan DApp untuk mendukung transparansi dan verifikasi kondisi lingkungan oleh pihak eksternal secara independen?</w:t>
      </w:r>
    </w:p>
    <w:p w:rsidR="00000000" w:rsidDel="00000000" w:rsidP="00000000" w:rsidRDefault="00000000" w:rsidRPr="00000000" w14:paraId="00000020">
      <w:pPr>
        <w:numPr>
          <w:ilvl w:val="0"/>
          <w:numId w:val="1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Sejauh mana efektivitas integrasi sensor SHT40, komunikasi Modbus RTU, dan penyimpanan data time-series dalam mendukung kebutuhan pemantauan lingkungan industri?</w:t>
      </w:r>
    </w:p>
    <w:p w:rsidR="00000000" w:rsidDel="00000000" w:rsidP="00000000" w:rsidRDefault="00000000" w:rsidRPr="00000000" w14:paraId="00000021">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1"/>
        <w:numPr>
          <w:ilvl w:val="1"/>
          <w:numId w:val="8"/>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Proyek</w:t>
      </w:r>
    </w:p>
    <w:p w:rsidR="00000000" w:rsidDel="00000000" w:rsidP="00000000" w:rsidRDefault="00000000" w:rsidRPr="00000000" w14:paraId="00000023">
      <w:pPr>
        <w:numPr>
          <w:ilvl w:val="0"/>
          <w:numId w:val="1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Membangun sistem monitoring suhu dan kelembaban berbasis sensor digital SHT40 yang terhubung melalui konverter RS485 dengan protokol Modbus RTU.</w:t>
      </w:r>
    </w:p>
    <w:p w:rsidR="00000000" w:rsidDel="00000000" w:rsidP="00000000" w:rsidRDefault="00000000" w:rsidRPr="00000000" w14:paraId="00000024">
      <w:pPr>
        <w:numPr>
          <w:ilvl w:val="0"/>
          <w:numId w:val="1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sistem pengiriman data lingkungan secara real-time ke server melalui jaringan TCP dan menyimpannya ke dalam basis data time-series (InfluxDB).</w:t>
      </w:r>
    </w:p>
    <w:p w:rsidR="00000000" w:rsidDel="00000000" w:rsidP="00000000" w:rsidRDefault="00000000" w:rsidRPr="00000000" w14:paraId="00000025">
      <w:pPr>
        <w:numPr>
          <w:ilvl w:val="0"/>
          <w:numId w:val="1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Mengintegrasikan teknologi blockchain (Etherium) untuk mencatat hash data lingkungan guna menjamin keutuhan dan keabsahan data (data integrity dan immutability).</w:t>
      </w:r>
    </w:p>
    <w:p w:rsidR="00000000" w:rsidDel="00000000" w:rsidP="00000000" w:rsidRDefault="00000000" w:rsidRPr="00000000" w14:paraId="00000026">
      <w:pPr>
        <w:numPr>
          <w:ilvl w:val="0"/>
          <w:numId w:val="1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Merancang dan membangun smart contract serta DApp yang memungkinkan pihak eksternal untuk memverifikasi kondisi lingkungan secara transparan dan terdesentralisasi.</w:t>
      </w:r>
    </w:p>
    <w:p w:rsidR="00000000" w:rsidDel="00000000" w:rsidP="00000000" w:rsidRDefault="00000000" w:rsidRPr="00000000" w14:paraId="00000027">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numPr>
          <w:ilvl w:val="1"/>
          <w:numId w:val="8"/>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Metodologi dan Arsitektur Sistem</w:t>
      </w:r>
    </w:p>
    <w:p w:rsidR="00000000" w:rsidDel="00000000" w:rsidP="00000000" w:rsidRDefault="00000000" w:rsidRPr="00000000" w14:paraId="00000029">
      <w:pPr>
        <w:pStyle w:val="Heading3"/>
        <w:numPr>
          <w:ilvl w:val="0"/>
          <w:numId w:val="10"/>
        </w:numPr>
        <w:ind w:left="720" w:hanging="360"/>
        <w:rPr>
          <w:rFonts w:ascii="Times New Roman" w:cs="Times New Roman" w:eastAsia="Times New Roman" w:hAnsi="Times New Roman"/>
          <w:sz w:val="24"/>
          <w:szCs w:val="24"/>
        </w:rPr>
      </w:pPr>
      <w:bookmarkStart w:colFirst="0" w:colLast="0" w:name="_heading=h.838eucsms3es" w:id="0"/>
      <w:bookmarkEnd w:id="0"/>
      <w:r w:rsidDel="00000000" w:rsidR="00000000" w:rsidRPr="00000000">
        <w:rPr>
          <w:rFonts w:ascii="Times New Roman" w:cs="Times New Roman" w:eastAsia="Times New Roman" w:hAnsi="Times New Roman"/>
          <w:color w:val="000000"/>
          <w:sz w:val="24"/>
          <w:szCs w:val="24"/>
          <w:rtl w:val="0"/>
        </w:rPr>
        <w:t xml:space="preserve">Desain Arsitektur Sistem</w:t>
      </w: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Lampirkan diagram arsitektur sistem yang mencakup: </w:t>
      </w:r>
    </w:p>
    <w:p w:rsidR="00000000" w:rsidDel="00000000" w:rsidP="00000000" w:rsidRDefault="00000000" w:rsidRPr="00000000" w14:paraId="0000002B">
      <w:pPr>
        <w:spacing w:after="0" w:lineRule="auto"/>
        <w:jc w:val="center"/>
        <w:rPr/>
      </w:pPr>
      <w:r w:rsidDel="00000000" w:rsidR="00000000" w:rsidRPr="00000000">
        <w:rPr/>
        <w:drawing>
          <wp:inline distB="0" distT="0" distL="0" distR="0">
            <wp:extent cx="5486400" cy="5134610"/>
            <wp:effectExtent b="0" l="0" r="0" t="0"/>
            <wp:docPr descr="A diagram of a computer program&#10;&#10;AI-generated content may be incorrect." id="1935957953" name="image2.png"/>
            <a:graphic>
              <a:graphicData uri="http://schemas.openxmlformats.org/drawingml/2006/picture">
                <pic:pic>
                  <pic:nvPicPr>
                    <pic:cNvPr descr="A diagram of a computer program&#10;&#10;AI-generated content may be incorrect." id="0" name="image2.png"/>
                    <pic:cNvPicPr preferRelativeResize="0"/>
                  </pic:nvPicPr>
                  <pic:blipFill>
                    <a:blip r:embed="rId8"/>
                    <a:srcRect b="0" l="0" r="0" t="0"/>
                    <a:stretch>
                      <a:fillRect/>
                    </a:stretch>
                  </pic:blipFill>
                  <pic:spPr>
                    <a:xfrm>
                      <a:off x="0" y="0"/>
                      <a:ext cx="5486400" cy="513461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numPr>
          <w:ilvl w:val="0"/>
          <w:numId w:val="10"/>
        </w:numPr>
        <w:ind w:left="720" w:hanging="360"/>
        <w:jc w:val="both"/>
        <w:rPr>
          <w:rFonts w:ascii="Times New Roman" w:cs="Times New Roman" w:eastAsia="Times New Roman" w:hAnsi="Times New Roman"/>
          <w:sz w:val="24"/>
          <w:szCs w:val="24"/>
        </w:rPr>
      </w:pPr>
      <w:bookmarkStart w:colFirst="0" w:colLast="0" w:name="_heading=h.8s9zhzsloju9" w:id="1"/>
      <w:bookmarkEnd w:id="1"/>
      <w:r w:rsidDel="00000000" w:rsidR="00000000" w:rsidRPr="00000000">
        <w:rPr>
          <w:rFonts w:ascii="Times New Roman" w:cs="Times New Roman" w:eastAsia="Times New Roman" w:hAnsi="Times New Roman"/>
          <w:color w:val="000000"/>
          <w:sz w:val="24"/>
          <w:szCs w:val="24"/>
          <w:rtl w:val="0"/>
        </w:rPr>
        <w:t xml:space="preserve">Deskripsi Komponen</w:t>
      </w:r>
      <w:r w:rsidDel="00000000" w:rsidR="00000000" w:rsidRPr="00000000">
        <w:rPr>
          <w:rtl w:val="0"/>
        </w:rPr>
      </w:r>
    </w:p>
    <w:p w:rsidR="00000000" w:rsidDel="00000000" w:rsidP="00000000" w:rsidRDefault="00000000" w:rsidRPr="00000000" w14:paraId="0000002D">
      <w:pPr>
        <w:numPr>
          <w:ilvl w:val="0"/>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 Modbus SHT20</w:t>
      </w:r>
    </w:p>
    <w:p w:rsidR="00000000" w:rsidDel="00000000" w:rsidP="00000000" w:rsidRDefault="00000000" w:rsidRPr="00000000" w14:paraId="0000002E">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Modbus SHT20 adalah device pengukur suhu dan kelembaban yang menggabungkan sensor SHT20 dengan protokol komunikasi Modbus. SHT40 merupakan generasi terbaru dari sensor digital suhu dan kelembaban yang dikenal karena akurasi tinggi, konsumsi daya rendah, dan ukuran yang ringkas. Ketika dikombinasikan dengan antarmuka Modbus, sensor ini dapat dengan mudah diintegrasikan ke dalam sistem otomasi dan monitoring berbasis jaringan. Penggunaan Modbus memungkinkan sensor ini untuk mengirimkan data secara efisien dan andal ke perangkat pengendali seperti PLC, HMI, atau komputer industri, sehingga cocok digunakan dalam berbagai aplikasi seperti pemantauan lingkungan, ruang penyimpanan, sistem HVAC, dan industri manufaktur.</w:t>
      </w:r>
    </w:p>
    <w:p w:rsidR="00000000" w:rsidDel="00000000" w:rsidP="00000000" w:rsidRDefault="00000000" w:rsidRPr="00000000" w14:paraId="0000002F">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sistem monitoring suhu dan kelembapan di sektor </w:t>
      </w:r>
      <w:r w:rsidDel="00000000" w:rsidR="00000000" w:rsidRPr="00000000">
        <w:rPr>
          <w:rFonts w:ascii="Times New Roman" w:cs="Times New Roman" w:eastAsia="Times New Roman" w:hAnsi="Times New Roman"/>
          <w:i w:val="1"/>
          <w:sz w:val="24"/>
          <w:szCs w:val="24"/>
          <w:rtl w:val="0"/>
        </w:rPr>
        <w:t xml:space="preserve">Oil &amp; Gas</w:t>
      </w:r>
      <w:r w:rsidDel="00000000" w:rsidR="00000000" w:rsidRPr="00000000">
        <w:rPr>
          <w:rFonts w:ascii="Times New Roman" w:cs="Times New Roman" w:eastAsia="Times New Roman" w:hAnsi="Times New Roman"/>
          <w:sz w:val="24"/>
          <w:szCs w:val="24"/>
          <w:rtl w:val="0"/>
        </w:rPr>
        <w:t xml:space="preserve">, sensor ini ditempatkan di </w:t>
      </w:r>
      <w:r w:rsidDel="00000000" w:rsidR="00000000" w:rsidRPr="00000000">
        <w:rPr>
          <w:rFonts w:ascii="Times New Roman" w:cs="Times New Roman" w:eastAsia="Times New Roman" w:hAnsi="Times New Roman"/>
          <w:i w:val="1"/>
          <w:sz w:val="24"/>
          <w:szCs w:val="24"/>
          <w:rtl w:val="0"/>
        </w:rPr>
        <w:t xml:space="preserve">control room</w:t>
      </w:r>
      <w:r w:rsidDel="00000000" w:rsidR="00000000" w:rsidRPr="00000000">
        <w:rPr>
          <w:rFonts w:ascii="Times New Roman" w:cs="Times New Roman" w:eastAsia="Times New Roman" w:hAnsi="Times New Roman"/>
          <w:sz w:val="24"/>
          <w:szCs w:val="24"/>
          <w:rtl w:val="0"/>
        </w:rPr>
        <w:t xml:space="preserve"> terhadap perubahan suhu dan kelembapan. Data dari sensor ditransmisikan secara real-time melalui jaringan RS-485 ke sistem pusat untuk dianalisis dan disimpan. Keunggulan RS-485 adalah kemampuannya mentransfer data jarak jauh dengan ketahanan tinggi terhadap gangguan elektromagnetik, menjadikannya ideal untuk lingkungan industri berat.</w:t>
      </w:r>
    </w:p>
    <w:p w:rsidR="00000000" w:rsidDel="00000000" w:rsidP="00000000" w:rsidRDefault="00000000" w:rsidRPr="00000000" w14:paraId="00000030">
      <w:pPr>
        <w:numPr>
          <w:ilvl w:val="0"/>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TCP Server (Rust)</w:t>
      </w:r>
    </w:p>
    <w:p w:rsidR="00000000" w:rsidDel="00000000" w:rsidP="00000000" w:rsidRDefault="00000000" w:rsidRPr="00000000" w14:paraId="00000031">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TCP yang dibangun menggunakan bahasa pemrograman Rust ini berfungsi sebagai pengumpul data utama dari sensor. Server ini mendengarkan koneksi TCP yang masuk dari gateway, lalu menerima payload data dalam format JSON. Setelah parsing, data akan dikirimkan ke InfluxDB untuk disimpan sebagai data time-series. Penggunaan Rust memberikan keuntungan performa tinggi dan efisiensi memori, sangat cocok untuk aplikasi monitoring yang membutuhkan stabilitas dan keamanan tinggi.</w:t>
      </w:r>
    </w:p>
    <w:p w:rsidR="00000000" w:rsidDel="00000000" w:rsidP="00000000" w:rsidRDefault="00000000" w:rsidRPr="00000000" w14:paraId="00000032">
      <w:pPr>
        <w:numPr>
          <w:ilvl w:val="0"/>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InfluxDB </w:t>
      </w:r>
    </w:p>
    <w:p w:rsidR="00000000" w:rsidDel="00000000" w:rsidP="00000000" w:rsidRDefault="00000000" w:rsidRPr="00000000" w14:paraId="00000033">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InfluxDB adalah database time-series yang dirancang khusus untuk menangani data berbasiskan waktu seperti suhu dan kelembapan. Setiap data yang masuk disimpan dengan timestamp, memungkinkan pemantauan tren historis dan pencatatan kondisi lingkungan secara terstruktur dan efisien. InfluxDB menjadi pusat penyimpanan data yang selanjutnya dapat divisualisasikan atau dianalisis.</w:t>
      </w:r>
    </w:p>
    <w:p w:rsidR="00000000" w:rsidDel="00000000" w:rsidP="00000000" w:rsidRDefault="00000000" w:rsidRPr="00000000" w14:paraId="00000034">
      <w:pPr>
        <w:numPr>
          <w:ilvl w:val="0"/>
          <w:numId w:val="9"/>
        </w:numPr>
        <w:spacing w:after="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Grafana </w:t>
      </w:r>
    </w:p>
    <w:p w:rsidR="00000000" w:rsidDel="00000000" w:rsidP="00000000" w:rsidRDefault="00000000" w:rsidRPr="00000000" w14:paraId="00000035">
      <w:pPr>
        <w:spacing w:after="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Grafana merupakan sebuah platform visualisasi data open-source yang digunakan untuk membuat dashboard interaktif dan real-time. Grafana mampu menampilkan data dari berbagai sumber, salah satunya adalah InfluxDB, dalam bentuk grafik, tabel, gauge, dan berbagai jenis visual lainnya yang mudah dipahami oleh para petani kopi. Keunggulan utama Grafana adalah kemampuannya menyajikan data secara visual, dinamis, dan dapat disesuaikan sesuai kebutuhan pengguna. Menampilkan dashboard suhu dan kelembaban.</w:t>
      </w:r>
    </w:p>
    <w:p w:rsidR="00000000" w:rsidDel="00000000" w:rsidP="00000000" w:rsidRDefault="00000000" w:rsidRPr="00000000" w14:paraId="00000036">
      <w:pPr>
        <w:spacing w:after="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Grafana membantu para petani untuk dapat memantau kondisi fermentasi kopi secara langsung dan real-time melalui grafik tanpa perlu membaca data mentah atau angka-angka kompleks. Sebagai contoh, jika suhu fermentasi naik di atas ambang batas optimal, maka Grafana dapat menampilkan peringatan visual yang mudah dipahami oleh orang awam. Selain itu, Grafana juga memungkinkan pengguna untuk melihat tren historis, membandingkan performa antar hari, dan melakukan analisis visual terhadap data lingkungan selama proses fermentasi. Dengan adanya visualisasi ini, proses pengambilan keputusan menjadi lebih cepat, tepat, dan berbasis data, sehingga kualitas hasil akhir fermentasi kopi dapat lebih terjamin.</w:t>
      </w:r>
    </w:p>
    <w:p w:rsidR="00000000" w:rsidDel="00000000" w:rsidP="00000000" w:rsidRDefault="00000000" w:rsidRPr="00000000" w14:paraId="00000037">
      <w:pPr>
        <w:spacing w:after="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9"/>
        </w:numPr>
        <w:spacing w:after="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 (Graphical User Interface)</w:t>
      </w:r>
    </w:p>
    <w:p w:rsidR="00000000" w:rsidDel="00000000" w:rsidP="00000000" w:rsidRDefault="00000000" w:rsidRPr="00000000" w14:paraId="00000039">
      <w:pPr>
        <w:spacing w:after="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berbasis grafis yang memungkinkan pengguna berinteraksi dengan sistem komputer atau perangkat lunak melalui elemen visual seperti ikon, tombol, jendela, dan menu, tanpa harus menggunakan perintah berbasis teks. Dalam Sistem Monitoring Suhu dan Kelembaban Pasca Panen Kopi untuk Menjaga Kualitas Fermentasi, GUI berfungsi sebagai jembatan antara pengguna dan seluruh sistem monitoring yang mencakup sensor, database, hingga visualisasi data. GUI memungkinkan pengguna untuk melihat data suhu dan kelembaban secara real-time, mengakses histori data, memantau status koneksi sensor, dan menerima notifikasi atau peringatan jika terjadi kondisi yang tidak sesuai (misalnya suhu terlalu tinggi). GUI ini biasanya dibangun di atas platform visualisasi seperti Grafana atau aplikasi web khusus, yang terhubung langsung ke database (seperti InfluxDB) dan server data. Dengan adanya GUI, pengelola fermentasi kopi dapat melakukan pemantauan dan pengambilan keputusan dengan lebih cepat, mudah, dan efisien, tanpa perlu memahami aspek teknis di balik sistem tersebut.</w:t>
      </w:r>
    </w:p>
    <w:p w:rsidR="00000000" w:rsidDel="00000000" w:rsidP="00000000" w:rsidRDefault="00000000" w:rsidRPr="00000000" w14:paraId="0000003A">
      <w:pPr>
        <w:spacing w:after="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9"/>
        </w:numPr>
        <w:spacing w:after="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MetaMask</w:t>
      </w:r>
    </w:p>
    <w:p w:rsidR="00000000" w:rsidDel="00000000" w:rsidP="00000000" w:rsidRDefault="00000000" w:rsidRPr="00000000" w14:paraId="0000003C">
      <w:pPr>
        <w:spacing w:after="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MetaMask adalah dompet digital berbasis perangkat lunak yang digunakan untuk menyimpan dan mengelola aset kripto seperti Ethereum dan token lainnya. MetaMask tersedia sebagai ekstensi browser dan aplikasi mobile, serta memungkinkan pengguna untuk terhubung dengan aplikasi terdesentralisasi (dApps) seperti DeFi, NFT marketplace, dan layanan berbasis blockchain lainnya. Selain itu, MetaMask bersifat non-custodial, artinya pengguna memegang kendali penuh atas private key dan seed phrase mereka.</w:t>
      </w:r>
    </w:p>
    <w:p w:rsidR="00000000" w:rsidDel="00000000" w:rsidP="00000000" w:rsidRDefault="00000000" w:rsidRPr="00000000" w14:paraId="0000003D">
      <w:pPr>
        <w:spacing w:after="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sistem monitoring berbasis blockchain, MetaMask dapat digunakan sebagai identitas digital atau alat autentikasi untuk mengakses data yang disimpan di jaringan seperti Ethereum. Dengan integrasi ini, data seperti suhu dan kelembaban dari sensor IoT dapat dikirim ke server blockchain dan divisualisasikan secara real-time, sambil menjaga keamanan dan transparansi data.</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Hardhat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Hardhat merupakan sebuah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Ethereum development 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digunakan untuk menyusun, menguji, dan menyebarkan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deploy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smart contract. Dengan fitur seperti jaringan lokal, debugging, serta integrasi plugin seperti Ethers.js, Hardhat memungkinkan pengembang untuk menjalankan simulasi kontrak pintar secara efisien sebelum diunggah ke jaringan blockchain sebenarnya. Hardhat juga menyediakan fleksibilitas dalam menulis skrip otomatisasi dan pengujian unit, yang sangat berguna dalam proses pengembangan sistem terdesentralisasi.</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Web3</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Web3.js, yaitu sebuah pustaka JavaScript yang memungkinkan aplikasi frontend atau backend untuk berinteraksi langsung dengan blockchain Ethereum. Melalui Web3.js, aplikasi dapat melakukan transaksi, membaca data dari smart contract, serta menghubungkan dompet digital pengguna seperti MetaMask. Web3.js berperan sebagai jembatan komunikasi antara smart contract yang telah dideploy melalui Hardhat dengan antarmuka pengguna.</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Etherscan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Etherscan dimanfaatkan sebagai alat verifikasi dan pemantauan transaksi serta smart contract yang telah diterbitkan ke jaringan Ethereum. Etherscan merupakan blockchain explorer yang memungkinkan pengguna dan pengembang untuk melihat riwayat transaksi, status kontrak, serta log aktivitas yang terjadi dalam jaringan secara transparan. Setelah kontrak berhasil dideploy, informasi dan kode kontrak dapat diverifikasi secara publik melalui Etherscan agar pihak lain dapat membaca dan mengaudit isi smart contract dengan mudah.</w:t>
      </w:r>
      <w:r w:rsidDel="00000000" w:rsidR="00000000" w:rsidRPr="00000000">
        <w:rPr>
          <w:rtl w:val="0"/>
        </w:rPr>
      </w:r>
    </w:p>
    <w:p w:rsidR="00000000" w:rsidDel="00000000" w:rsidP="00000000" w:rsidRDefault="00000000" w:rsidRPr="00000000" w14:paraId="00000044">
      <w:pPr>
        <w:pStyle w:val="Heading1"/>
        <w:numPr>
          <w:ilvl w:val="1"/>
          <w:numId w:val="8"/>
        </w:numPr>
        <w:ind w:left="360" w:hanging="360"/>
        <w:rPr/>
      </w:pPr>
      <w:r w:rsidDel="00000000" w:rsidR="00000000" w:rsidRPr="00000000">
        <w:rPr>
          <w:rtl w:val="0"/>
        </w:rPr>
        <w:t xml:space="preserve">Implementasi dan Kode Program</w:t>
      </w:r>
    </w:p>
    <w:p w:rsidR="00000000" w:rsidDel="00000000" w:rsidP="00000000" w:rsidRDefault="00000000" w:rsidRPr="00000000" w14:paraId="0000004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ModBus RTU</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283"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Modbus RTU adalah protokol komunikasi serial yang digunakan untuk membaca data dari sensor dengan sistem master-slave. Master mengirim permintaan berisi alamat sensor dan alamat register, lalu sensor merespons dengan data. Komunikasi dilakukan lewat RS-485, dan data biasanya berupa angka dari register yang harus dikonversi sesuai kebutuhan. Untuk membaca data, digunakan function code seperti 0x03 (read holding register), dan detail alamat register bisa dilihat di datasheet sensor.</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firstLine="28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Kode Sensor yang terhubung ke TCP server, dan mengirim data ke influx db setelah itu mengirim server etherium</w:t>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std::sync::Arc;</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std::time::Duration;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tokio::sync::Mutex;</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tokio::net::TcpListener;</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tokio::io::AsyncWriteExt;</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anyhow::{Context as AnyhowContext, Result};</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serde::{Deserialize, Serialize};</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std::fs::{File, OpenOptions};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std::io::{BufReader, Write};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std::env;</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influxdb2::Client;</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influxdb2::models::DataPoint;</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chrono::{Utc, DateTime, NaiveDateTime};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futures_util::stream::iter;</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ethers::prelude::*;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ethers::abi::Abi;</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tokio_serial::{SerialPortBuilderExt, DataBits, Parity, StopBits};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tokio_modbus::prelude::*;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tokio_modbus::client::rtu;</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rand::{Rng, SeedableRng};</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rand::rngs::StdRng;</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TCP_SERVER_ADDRESS: &amp;str = "127.0.0.1:8080";</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INFLUXDB_URL: &amp;str = "http://localhost:8086";</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INFLUXDB_ORG: &amp;str = "monitoring";</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INFLUXDB_BUCKET: &amp;str = "datasensor";</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INFLUXDB_TOKEN: &amp;str = "CBnS419-R1vL9EOWQkTXTnkOLLkTBoCBxF17g3EpKyvPfeb6qR1pDc1QziOxGvcr_bCT3ZpMk2jSJH6qG9c3OQ==";</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DEVICE_ID: &amp;str = "device-01";</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#[derive(Debug, Clone, Default, Serialize, Deserialize)]</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SensorData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temperature: f32,</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humidity: f32,</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i64,</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#[derive(Serialize)]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InfluxFormatJson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String,</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sensor_id: String,</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location: String,</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process_stage: String,</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temperature_celsius: f32,</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humidity_percent: f32,</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fn save_to_format_json(data: &amp;SensorData) -&gt; Result&lt;()&gt;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naive = NaiveDateTime::from_timestamp_opt(data.timestamp / 1_000_000_000, 0)</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.unwrap_or_else(|| NaiveDateTime::from_timestamp(0, 0));</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datetime: DateTime&lt;Utc&gt; = DateTime::&lt;Utc&gt;::from_utc(naive, Utc);</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json = InfluxFormatJson {</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datetime.to_rfc3339(),</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sensor_id: DEVICE_ID.to_string(),</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location: "Gudang Fermentasi 1".to_string(),</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process_stage: "Fermentasi".to_string(),</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temperature_celsius: data.temperature,</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humidity_percent: data.humidity,</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mut file = OpenOptions::new()</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.create(true)</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.write(true)</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.truncate(true)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.open("format.json")?;</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write!(file, "{}", serde_json::to_string_pretty(&amp;json)?)?;</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println!("[Writer] </w:t>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format.json disimpan.");</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Ok(())</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#[tokio::main]</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async fn main() -&gt; Result&lt;()&gt; {</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dotenv::dotenv().ok();</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w:t>
            </w:r>
            <w:sdt>
              <w:sdtPr>
                <w:id w:val="1997393797"/>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Times New Roman" w:cs="Times New Roman" w:eastAsia="Times New Roman" w:hAnsi="Times New Roman"/>
                <w:rtl w:val="0"/>
              </w:rPr>
              <w:t xml:space="preserve"> File .env telah dimuat.");</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use_dummy = false;</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shared_data = Arc::new(Mutex::new(SensorData::default()));</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tcp_task_data = Arc::clone(&amp;shared_data);</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writer_task_data = Arc::clone(&amp;shared_data);</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sensor_handle = if use_dummy {</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dummy_data = Arc::clone(&amp;shared_data);</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Some(tokio::spawn(async move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run_dummy_sensor(dummy_data).await?;</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Ok::&lt;(), anyhow::Error&gt;(())</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real_data = Arc::clone(&amp;shared_data);</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Some(tokio::spawn(run_serial_reader(real_data)))</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tcp_server_handle = tokio::spawn(run_tcp_server(tcp_task_data));</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writer_handle = tokio::spawn(run_database_writer(writer_task_data));</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w:t>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Semua service telah dimulai.");</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use_dummy {</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w:t>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Mode: Dummy Sensor Aktif");</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w:t>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Mode: Pembacaan Sensor Asli Aktif pada /dev/ttyUSB0");</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w:t>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TCP Server mendengarkan di {}", TCP_SERVER_ADDRESS);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w:t>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Database writer berjalan.");</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_ = tokio::try_join!(sensor_handle.unwrap(), tcp_server_handle, writer_handle)?;</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Ok(())</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async fn run_dummy_sensor(data: Arc&lt;Mutex&lt;SensorData&gt;&gt;) -&gt; Result&lt;()&gt;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mut rng = StdRng::from_entropy();</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loop {</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dummy = SensorData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temperature: rng.gen_range(20.0..30.0),</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humidity: rng.gen_range(40.0..60.0),</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Utc::now().timestamp_nanos_opt().unwrap_or(0),</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mut guard = data.lock().await;</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*guard = dummy.clone();</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println!("[Dummy] </w:t>
            </w:r>
            <w:sdt>
              <w:sdtPr>
                <w:id w:val="-2060769308"/>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Times New Roman" w:cs="Times New Roman" w:eastAsia="Times New Roman" w:hAnsi="Times New Roman"/>
                <w:rtl w:val="0"/>
              </w:rPr>
              <w:t xml:space="preserve"> Data dummy diperbarui: {:?}", dummy);</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tokio::time::sleep(Duration::from_secs(2)).await;</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async fn run_serial_reader(data: Arc&lt;Mutex&lt;SensorData&gt;&gt;) -&gt; Result&lt;()&gt; {</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port_name = "/dev/ttyUSB0";</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baud_rate = 9600;</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slave_id = Slave(0x01);</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builder = tokio_serial::new(port_name, baud_rate)</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.data_bits(DataBits::Eight)</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.parity(Parity::None)</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.stop_bits(StopBits::One)</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.timeout(Duration::from_secs(1));</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port = builder.open_native_async().context("Gagal membuka port serial")?;</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mut ctx = rtu::attach_slave(port, slave_id);</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println!("[Serial] </w:t>
            </w:r>
            <w:sdt>
              <w:sdtPr>
                <w:id w:val="500088239"/>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Times New Roman" w:cs="Times New Roman" w:eastAsia="Times New Roman" w:hAnsi="Times New Roman"/>
                <w:rtl w:val="0"/>
              </w:rPr>
              <w:t xml:space="preserve"> Listening Modbus RTU pada {}", port_name);</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loop {</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 ctx.read_input_registers(1, 2).await {</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Ok(response) if response.len() == 2 =&gt; {</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temp = response[0] as f32 / 10.0;</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hum = response[1] as f32 / 10.0;</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parsed = SensorData {</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temperature: temp,</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humidity: hum,</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Utc::now().timestamp_nanos_opt().unwrap_or(0),</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mut guard = data.lock().await;</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*guard = parsed;</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println!("[Serial] </w:t>
            </w:r>
            <w:sdt>
              <w:sdtPr>
                <w:id w:val="863350107"/>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Times New Roman" w:cs="Times New Roman" w:eastAsia="Times New Roman" w:hAnsi="Times New Roman"/>
                <w:rtl w:val="0"/>
              </w:rPr>
              <w:t xml:space="preserve"> Data diterima: {:?}", *guard);</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Ok(response) =&gt; {</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println!("[Serial] </w:t>
            </w:r>
            <w:sdt>
              <w:sdtPr>
                <w:id w:val="1918496325"/>
                <w:tag w:val="goog_rdk_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Times New Roman" w:cs="Times New Roman" w:eastAsia="Times New Roman" w:hAnsi="Times New Roman"/>
                <w:rtl w:val="0"/>
              </w:rPr>
              <w:t xml:space="preserve"> Response tidak lengkap: {:?}", response);</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Err(e) =&gt; {</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eprintln!("[Serial] </w:t>
            </w:r>
            <w:sdt>
              <w:sdtPr>
                <w:id w:val="-122614520"/>
                <w:tag w:val="goog_rdk_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Times New Roman" w:cs="Times New Roman" w:eastAsia="Times New Roman" w:hAnsi="Times New Roman"/>
                <w:rtl w:val="0"/>
              </w:rPr>
              <w:t xml:space="preserve"> Gagal baca dari sensor: {}", e);</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tokio::time::sleep(Duration::from_secs(2)).await;</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async fn run_tcp_server(data: Arc&lt;Mutex&lt;SensorData&gt;&gt;) -&gt; Result&lt;()&gt; {</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listener = TcpListener::bind(TCP_SERVER_ADDRESS).await?;</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loop {</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(mut stream, addr) = listener.accept().await?;</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println!("[TCP Server] </w:t>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Koneksi dari: {}", addr);</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data_clone = Arc::clone(&amp;data);</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tokio::spawn(async move {</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data_guard = data_clone.lock().await;</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response = serde_json::to_string(&amp;*data_guard).unwrap_or_default();</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let Err(e) = stream.write_all(response.as_bytes()).await {</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eprintln!("[TCP Server] </w:t>
            </w:r>
            <w:sdt>
              <w:sdtPr>
                <w:id w:val="-1554390385"/>
                <w:tag w:val="goog_rdk_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Times New Roman" w:cs="Times New Roman" w:eastAsia="Times New Roman" w:hAnsi="Times New Roman"/>
                <w:rtl w:val="0"/>
              </w:rPr>
              <w:t xml:space="preserve"> Gagal kirim: {}", e);</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println!("[TCP Server] </w:t>
            </w:r>
            <w:sdt>
              <w:sdtPr>
                <w:id w:val="-1053439027"/>
                <w:tag w:val="goog_rdk_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Times New Roman" w:cs="Times New Roman" w:eastAsia="Times New Roman" w:hAnsi="Times New Roman"/>
                <w:rtl w:val="0"/>
              </w:rPr>
              <w:t xml:space="preserve"> Data dikirim ke {}", addr);</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async fn run_database_writer(data: Arc&lt;Mutex&lt;SensorData&gt;&gt;) -&gt; Result&lt;()&gt; {</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eth_rpc_url = env::var("ETH_RPC_URL").expect("ETH_RPC_URL harus diset di .env");</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contract_address = env::var("CONTRACT_ADDRESS").expect("CONTRACT_ADDRESS harus diset di .env");</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gateway_private_key = env::var("GATEWAY_PRIVATE_KEY").expect("GATEWAY_PRIVATE_KEY harus diset di .env");</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influx_client = Client::new(INFLUXDB_URL, INFLUXDB_ORG, INFLUXDB_TOKEN);</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provider = Provider::&lt;Http&gt;::try_from(eth_rpc_url)?;</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wallet: LocalWallet = gateway_private_key.parse::&lt;LocalWallet&gt;()?.with_chain_id(provider.get_chainid().await?.as_u64());</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signer = SignerMiddleware::new(provider, wallet.clone());</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abi_file = File::open("src/abi/DataRegistry.json")?;</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reader = BufReader::new(abi_file);</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abi: Abi = serde_json::from_reader(reader)?;</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contract = Contract::new(contract_address.parse::&lt;Address&gt;()?, abi, Arc::new(signer));</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mut last_written_time = 0i64;</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loop {</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tokio::time::sleep(Duration::from_secs(10)).await;</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current_data: SensorData;</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data_guard = data.lock().await;</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data_guard.timestamp &gt; last_written_time {</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current_data = data_guard.clone();</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last_written_time = current_data.timestamp;</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println!("[Writer] </w:t>
            </w:r>
            <w:sdt>
              <w:sdtPr>
                <w:id w:val="-1001547669"/>
                <w:tag w:val="goog_rdk_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Times New Roman" w:cs="Times New Roman" w:eastAsia="Times New Roman" w:hAnsi="Times New Roman"/>
                <w:rtl w:val="0"/>
              </w:rPr>
              <w:t xml:space="preserve"> Menunggu data sensor baru...");</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continue;</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Simpan format.json</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let Err(e) = save_to_format_json(&amp;current_data) {</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eprintln!("[Writer] </w:t>
            </w:r>
            <w:sdt>
              <w:sdtPr>
                <w:id w:val="-973175001"/>
                <w:tag w:val="goog_rdk_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Times New Roman" w:cs="Times New Roman" w:eastAsia="Times New Roman" w:hAnsi="Times New Roman"/>
                <w:rtl w:val="0"/>
              </w:rPr>
              <w:t xml:space="preserve"> Gagal simpan format.json: {}", e);</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point = DataPoint::builder("sensor_data")</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.tag("device_id", DEVICE_ID)</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.field("temperature", current_data.temperature as f64)</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.field("humidity", current_data.humidity as f64)</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.timestamp(current_data.timestamp)</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.build()?;</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 influx_client.write(INFLUXDB_BUCKET, iter(vec![point])).await {</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Ok(_) =&gt; {</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"[Writer] </w:t>
            </w:r>
            <w:sdt>
              <w:sdtPr>
                <w:id w:val="-1636442211"/>
                <w:tag w:val="goog_rdk_1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Times New Roman" w:cs="Times New Roman" w:eastAsia="Times New Roman" w:hAnsi="Times New Roman"/>
                <w:rtl w:val="0"/>
              </w:rPr>
              <w:t xml:space="preserve"> Data ditulis ke InfluxDB: {:.2}°C, {:.2}%RH @ {}",</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current_data.temperature, current_data.humidity, current_data.timestamp</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Err(e) =&gt; {</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eprintln!("[Writer] </w:t>
            </w:r>
            <w:sdt>
              <w:sdtPr>
                <w:id w:val="886176145"/>
                <w:tag w:val="goog_rdk_1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Times New Roman" w:cs="Times New Roman" w:eastAsia="Times New Roman" w:hAnsi="Times New Roman"/>
                <w:rtl w:val="0"/>
              </w:rPr>
              <w:t xml:space="preserve"> Gagal tulis ke InfluxDB: {}", e);</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println!("[Writer] </w:t>
            </w:r>
            <w:r w:rsidDel="00000000" w:rsidR="00000000" w:rsidRPr="00000000">
              <w:rPr>
                <w:rFonts w:ascii="Quattrocento Sans" w:cs="Quattrocento Sans" w:eastAsia="Quattrocento Sans" w:hAnsi="Quattrocento Sans"/>
                <w:rtl w:val="0"/>
              </w:rPr>
              <w:t xml:space="preserve">🚀</w:t>
            </w:r>
            <w:r w:rsidDel="00000000" w:rsidR="00000000" w:rsidRPr="00000000">
              <w:rPr>
                <w:rFonts w:ascii="Times New Roman" w:cs="Times New Roman" w:eastAsia="Times New Roman" w:hAnsi="Times New Roman"/>
                <w:rtl w:val="0"/>
              </w:rPr>
              <w:t xml:space="preserve"> Mengirim ke Blockchain...");</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temp_for_chain = (current_data.temperature * 100.0) as i64;</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hum_for_chain = (current_data.humidity * 100.0) as i64;</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call = contract.method::&lt;_, ()&gt;("recordData", (DEVICE_ID.to_string(), temp_for_chain, hum_for_chain))?;</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 call.send().await {</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Ok(pending_tx) =&gt; {</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println!("[Writer] </w:t>
            </w:r>
            <w:sdt>
              <w:sdtPr>
                <w:id w:val="466910174"/>
                <w:tag w:val="goog_rdk_1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Times New Roman" w:cs="Times New Roman" w:eastAsia="Times New Roman" w:hAnsi="Times New Roman"/>
                <w:rtl w:val="0"/>
              </w:rPr>
              <w:t xml:space="preserve"> Transaksi Blockchain terkirim! Hash: {:?}", pending_tx.tx_hash());</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Err(e) =&gt; {</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eprintln!("[Writer] </w:t>
            </w:r>
            <w:sdt>
              <w:sdtPr>
                <w:id w:val="1404324460"/>
                <w:tag w:val="goog_rdk_1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Times New Roman" w:cs="Times New Roman" w:eastAsia="Times New Roman" w:hAnsi="Times New Roman"/>
                <w:rtl w:val="0"/>
              </w:rPr>
              <w:t xml:space="preserve"> Gagal kirim Blockchain: {}", e);</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6">
            <w:pPr>
              <w:rPr>
                <w:b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0" w:lineRule="auto"/>
        <w:rPr>
          <w:b w:val="1"/>
        </w:rPr>
      </w:pPr>
      <w:r w:rsidDel="00000000" w:rsidR="00000000" w:rsidRPr="00000000">
        <w:rPr>
          <w:b w:val="1"/>
          <w:rtl w:val="0"/>
        </w:rPr>
        <w:t xml:space="preserve">Deploy Private Key</w:t>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hre = require("hardhat");</w:t>
            </w:r>
          </w:p>
          <w:p w:rsidR="00000000" w:rsidDel="00000000" w:rsidP="00000000" w:rsidRDefault="00000000" w:rsidRPr="00000000" w14:paraId="0000015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fs = require("fs");</w:t>
            </w:r>
          </w:p>
          <w:p w:rsidR="00000000" w:rsidDel="00000000" w:rsidP="00000000" w:rsidRDefault="00000000" w:rsidRPr="00000000" w14:paraId="0000015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path = require("path");</w:t>
            </w:r>
          </w:p>
          <w:p w:rsidR="00000000" w:rsidDel="00000000" w:rsidP="00000000" w:rsidRDefault="00000000" w:rsidRPr="00000000" w14:paraId="0000015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async function main() {</w:t>
            </w:r>
          </w:p>
          <w:p w:rsidR="00000000" w:rsidDel="00000000" w:rsidP="00000000" w:rsidRDefault="00000000" w:rsidRPr="00000000" w14:paraId="0000015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 Deploy kontrak</w:t>
            </w:r>
          </w:p>
          <w:p w:rsidR="00000000" w:rsidDel="00000000" w:rsidP="00000000" w:rsidRDefault="00000000" w:rsidRPr="00000000" w14:paraId="0000015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dataRegistry = await hre.ethers.deployContract("DataRegistry");</w:t>
            </w:r>
          </w:p>
          <w:p w:rsidR="00000000" w:rsidDel="00000000" w:rsidP="00000000" w:rsidRDefault="00000000" w:rsidRPr="00000000" w14:paraId="0000016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await dataRegistry.waitForDeployment();</w:t>
            </w:r>
          </w:p>
          <w:p w:rsidR="00000000" w:rsidDel="00000000" w:rsidP="00000000" w:rsidRDefault="00000000" w:rsidRPr="00000000" w14:paraId="0000016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contractAddress = dataRegistry.target;</w:t>
            </w:r>
          </w:p>
          <w:p w:rsidR="00000000" w:rsidDel="00000000" w:rsidP="00000000" w:rsidRDefault="00000000" w:rsidRPr="00000000" w14:paraId="0000016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console.log(DataRegistry deployed to: ${contractAddress} on network ${hre.network.name});</w:t>
            </w:r>
          </w:p>
          <w:p w:rsidR="00000000" w:rsidDel="00000000" w:rsidP="00000000" w:rsidRDefault="00000000" w:rsidRPr="00000000" w14:paraId="00000163">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 Tentukan konfigurasi berdasarkan jaringan yang aktif</w:t>
            </w:r>
          </w:p>
          <w:p w:rsidR="00000000" w:rsidDel="00000000" w:rsidP="00000000" w:rsidRDefault="00000000" w:rsidRPr="00000000" w14:paraId="0000016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config;</w:t>
            </w:r>
          </w:p>
          <w:p w:rsidR="00000000" w:rsidDel="00000000" w:rsidP="00000000" w:rsidRDefault="00000000" w:rsidRPr="00000000" w14:paraId="0000016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(hre.network.name === "sepolia") {</w:t>
            </w:r>
          </w:p>
          <w:p w:rsidR="00000000" w:rsidDel="00000000" w:rsidP="00000000" w:rsidRDefault="00000000" w:rsidRPr="00000000" w14:paraId="0000016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config = {</w:t>
            </w:r>
          </w:p>
          <w:p w:rsidR="00000000" w:rsidDel="00000000" w:rsidP="00000000" w:rsidRDefault="00000000" w:rsidRPr="00000000" w14:paraId="0000016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ETH_RPC_URL: process.env.SEPOLIA_RPC_URL, // Ambil dari .env Hardhat</w:t>
            </w:r>
          </w:p>
          <w:p w:rsidR="00000000" w:rsidDel="00000000" w:rsidP="00000000" w:rsidRDefault="00000000" w:rsidRPr="00000000" w14:paraId="0000016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GATEWAY_PRIVATE_KEY: process.env.WALLET_PRIVATE_KEY, // Ambil dari .env Hardhat</w:t>
            </w:r>
          </w:p>
          <w:p w:rsidR="00000000" w:rsidDel="00000000" w:rsidP="00000000" w:rsidRDefault="00000000" w:rsidRPr="00000000" w14:paraId="0000016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CONTRACT_ADDRESS: contractAddress,</w:t>
            </w:r>
          </w:p>
          <w:p w:rsidR="00000000" w:rsidDel="00000000" w:rsidP="00000000" w:rsidRDefault="00000000" w:rsidRPr="00000000" w14:paraId="0000016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INFLUXDB_TOKEN: "YOUR_API_TOKEN", </w:t>
            </w:r>
          </w:p>
          <w:p w:rsidR="00000000" w:rsidDel="00000000" w:rsidP="00000000" w:rsidRDefault="00000000" w:rsidRPr="00000000" w14:paraId="0000016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 // Asumsikan localhost jika bukan sepolia</w:t>
            </w:r>
          </w:p>
          <w:p w:rsidR="00000000" w:rsidDel="00000000" w:rsidP="00000000" w:rsidRDefault="00000000" w:rsidRPr="00000000" w14:paraId="0000016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config = {</w:t>
            </w:r>
          </w:p>
          <w:p w:rsidR="00000000" w:rsidDel="00000000" w:rsidP="00000000" w:rsidRDefault="00000000" w:rsidRPr="00000000" w14:paraId="0000016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ETH_RPC_URL: "http://127.0.0.1:8545",</w:t>
            </w:r>
          </w:p>
          <w:p w:rsidR="00000000" w:rsidDel="00000000" w:rsidP="00000000" w:rsidRDefault="00000000" w:rsidRPr="00000000" w14:paraId="0000017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GATEWAY_PRIVATE_KEY: "0xac0974bec39a17e36ba4a6b4d238ff944bacb478cbed5efcae784d7bf4f2ff80",</w:t>
            </w:r>
          </w:p>
          <w:p w:rsidR="00000000" w:rsidDel="00000000" w:rsidP="00000000" w:rsidRDefault="00000000" w:rsidRPr="00000000" w14:paraId="0000017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CONTRACT_ADDRESS: contractAddress,</w:t>
            </w:r>
          </w:p>
          <w:p w:rsidR="00000000" w:rsidDel="00000000" w:rsidP="00000000" w:rsidRDefault="00000000" w:rsidRPr="00000000" w14:paraId="0000017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INFLUXDB_TOKEN: "YOUR_API_TOKEN",</w:t>
            </w:r>
          </w:p>
          <w:p w:rsidR="00000000" w:rsidDel="00000000" w:rsidP="00000000" w:rsidRDefault="00000000" w:rsidRPr="00000000" w14:paraId="0000017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3. Tulis konfigurasi ke file .env Rust dan React</w:t>
            </w:r>
          </w:p>
          <w:p w:rsidR="00000000" w:rsidDel="00000000" w:rsidP="00000000" w:rsidRDefault="00000000" w:rsidRPr="00000000" w14:paraId="0000017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rustEnvPath = '/home/adam/Documents/ISI_AAM/sensor-gateaway/.env';</w:t>
            </w:r>
          </w:p>
          <w:p w:rsidR="00000000" w:rsidDel="00000000" w:rsidP="00000000" w:rsidRDefault="00000000" w:rsidRPr="00000000" w14:paraId="0000017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writeEnvFile(rustEnvPath, config);</w:t>
            </w:r>
          </w:p>
          <w:p w:rsidR="00000000" w:rsidDel="00000000" w:rsidP="00000000" w:rsidRDefault="00000000" w:rsidRPr="00000000" w14:paraId="0000017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console.log(\n</w:t>
            </w:r>
            <w:sdt>
              <w:sdtPr>
                <w:id w:val="1663407340"/>
                <w:tag w:val="goog_rdk_1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Times New Roman" w:cs="Times New Roman" w:eastAsia="Times New Roman" w:hAnsi="Times New Roman"/>
                <w:rtl w:val="0"/>
              </w:rPr>
              <w:t xml:space="preserve"> Konfigurasi untuk Backend Rust berhasil ditulis.);</w:t>
            </w:r>
          </w:p>
          <w:p w:rsidR="00000000" w:rsidDel="00000000" w:rsidP="00000000" w:rsidRDefault="00000000" w:rsidRPr="00000000" w14:paraId="0000017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reactConfig = { REACT_APP_CONTRACT_ADDRESS: contractAddress };</w:t>
            </w:r>
          </w:p>
          <w:p w:rsidR="00000000" w:rsidDel="00000000" w:rsidP="00000000" w:rsidRDefault="00000000" w:rsidRPr="00000000" w14:paraId="0000017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reactEnvPath = '/home/adam/Documents/ISI_AAM/frontend-dapp/.env';</w:t>
            </w:r>
          </w:p>
          <w:p w:rsidR="00000000" w:rsidDel="00000000" w:rsidP="00000000" w:rsidRDefault="00000000" w:rsidRPr="00000000" w14:paraId="0000017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writeEnvFile(reactEnvPath, reactConfig);</w:t>
            </w:r>
          </w:p>
          <w:p w:rsidR="00000000" w:rsidDel="00000000" w:rsidP="00000000" w:rsidRDefault="00000000" w:rsidRPr="00000000" w14:paraId="0000017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w:t>
            </w:r>
            <w:sdt>
              <w:sdtPr>
                <w:id w:val="438682268"/>
                <w:tag w:val="goog_rdk_1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Times New Roman" w:cs="Times New Roman" w:eastAsia="Times New Roman" w:hAnsi="Times New Roman"/>
                <w:rtl w:val="0"/>
              </w:rPr>
              <w:t xml:space="preserve"> Konfigurasi untuk Frontend React berhasil ditulis.);</w:t>
            </w:r>
          </w:p>
          <w:p w:rsidR="00000000" w:rsidDel="00000000" w:rsidP="00000000" w:rsidRDefault="00000000" w:rsidRPr="00000000" w14:paraId="0000017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0">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Fungsi helper untuk membuat direktori (jika belum ada) dan menulis file .env.</w:t>
            </w:r>
          </w:p>
          <w:p w:rsidR="00000000" w:rsidDel="00000000" w:rsidP="00000000" w:rsidRDefault="00000000" w:rsidRPr="00000000" w14:paraId="0000018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@param {string} filePath - Path lengkap ke file .env yang akan ditulis.</w:t>
            </w:r>
          </w:p>
          <w:p w:rsidR="00000000" w:rsidDel="00000000" w:rsidP="00000000" w:rsidRDefault="00000000" w:rsidRPr="00000000" w14:paraId="0000018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@param {object} configObject - Objek yang berisi key-value untuk konfigurasi.</w:t>
            </w:r>
          </w:p>
          <w:p w:rsidR="00000000" w:rsidDel="00000000" w:rsidP="00000000" w:rsidRDefault="00000000" w:rsidRPr="00000000" w14:paraId="0000018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writeEnvFile(filePath, configObject) {</w:t>
            </w:r>
          </w:p>
          <w:p w:rsidR="00000000" w:rsidDel="00000000" w:rsidP="00000000" w:rsidRDefault="00000000" w:rsidRPr="00000000" w14:paraId="0000018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dirPath = path.dirname(filePath);</w:t>
            </w:r>
          </w:p>
          <w:p w:rsidR="00000000" w:rsidDel="00000000" w:rsidP="00000000" w:rsidRDefault="00000000" w:rsidRPr="00000000" w14:paraId="0000018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(!fs.existsSync(dirPath)) {</w:t>
            </w:r>
          </w:p>
          <w:p w:rsidR="00000000" w:rsidDel="00000000" w:rsidP="00000000" w:rsidRDefault="00000000" w:rsidRPr="00000000" w14:paraId="0000018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fs.mkdirSync(dirPath, { recursive: true });</w:t>
            </w:r>
          </w:p>
          <w:p w:rsidR="00000000" w:rsidDel="00000000" w:rsidP="00000000" w:rsidRDefault="00000000" w:rsidRPr="00000000" w14:paraId="0000018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console.log(Direktori dibuat: ${dirPath});</w:t>
            </w:r>
          </w:p>
          <w:p w:rsidR="00000000" w:rsidDel="00000000" w:rsidP="00000000" w:rsidRDefault="00000000" w:rsidRPr="00000000" w14:paraId="0000018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envFileContent = Object.entries(configObject)</w:t>
            </w:r>
          </w:p>
          <w:p w:rsidR="00000000" w:rsidDel="00000000" w:rsidP="00000000" w:rsidRDefault="00000000" w:rsidRPr="00000000" w14:paraId="0000018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.map(([key, value]) =&gt; ${key}=${value})</w:t>
            </w:r>
          </w:p>
          <w:p w:rsidR="00000000" w:rsidDel="00000000" w:rsidP="00000000" w:rsidRDefault="00000000" w:rsidRPr="00000000" w14:paraId="0000018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.join("\n");</w:t>
            </w:r>
          </w:p>
          <w:p w:rsidR="00000000" w:rsidDel="00000000" w:rsidP="00000000" w:rsidRDefault="00000000" w:rsidRPr="00000000" w14:paraId="00000190">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fs.writeFileSync(filePath, envFileContent);</w:t>
            </w:r>
          </w:p>
          <w:p w:rsidR="00000000" w:rsidDel="00000000" w:rsidP="00000000" w:rsidRDefault="00000000" w:rsidRPr="00000000" w14:paraId="0000019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3">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main().catch((error) =&gt; {</w:t>
            </w:r>
          </w:p>
          <w:p w:rsidR="00000000" w:rsidDel="00000000" w:rsidP="00000000" w:rsidRDefault="00000000" w:rsidRPr="00000000" w14:paraId="0000019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console.error(error);</w:t>
            </w:r>
          </w:p>
          <w:p w:rsidR="00000000" w:rsidDel="00000000" w:rsidP="00000000" w:rsidRDefault="00000000" w:rsidRPr="00000000" w14:paraId="0000019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process.exitCode = 1;</w:t>
            </w:r>
          </w:p>
          <w:p w:rsidR="00000000" w:rsidDel="00000000" w:rsidP="00000000" w:rsidRDefault="00000000" w:rsidRPr="00000000" w14:paraId="00000198">
            <w:pPr>
              <w:widowControl w:val="0"/>
              <w:spacing w:after="0" w:line="240" w:lineRule="auto"/>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bl>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19A">
      <w:pPr>
        <w:spacing w:after="0" w:lineRule="auto"/>
        <w:rPr>
          <w:b w:val="1"/>
        </w:rPr>
      </w:pPr>
      <w:r w:rsidDel="00000000" w:rsidR="00000000" w:rsidRPr="00000000">
        <w:rPr>
          <w:b w:val="1"/>
          <w:rtl w:val="0"/>
        </w:rPr>
        <w:t xml:space="preserve">2. Kode Rust TCP Server</w:t>
      </w:r>
    </w:p>
    <w:p w:rsidR="00000000" w:rsidDel="00000000" w:rsidP="00000000" w:rsidRDefault="00000000" w:rsidRPr="00000000" w14:paraId="0000019B">
      <w:pPr>
        <w:spacing w:after="0" w:lineRule="auto"/>
        <w:ind w:firstLine="720"/>
        <w:jc w:val="both"/>
        <w:rPr/>
      </w:pPr>
      <w:r w:rsidDel="00000000" w:rsidR="00000000" w:rsidRPr="00000000">
        <w:rPr>
          <w:rtl w:val="0"/>
        </w:rPr>
        <w:t xml:space="preserve">Kode Rust TCP Server ini dirancang untuk menerima data dari client melalui koneksi TCP, memproses data dalam format JSON, dan kemudian menyimpannya ke database InfluxDB. Setelah server berhasil dibuka pada port 9000 menggunakan TcpListener, setiap koneksi masuk akan ditangani secara paralel melalui tokio::spawn. Di dalam task asynchronous ini, socket yang terhubung dibaca baris per baris menggunakan BufReader dan lines() untuk menangkap data yang dikirim oleh client.</w:t>
      </w:r>
    </w:p>
    <w:p w:rsidR="00000000" w:rsidDel="00000000" w:rsidP="00000000" w:rsidRDefault="00000000" w:rsidRPr="00000000" w14:paraId="0000019C">
      <w:pPr>
        <w:spacing w:after="0" w:lineRule="auto"/>
        <w:ind w:firstLine="720"/>
        <w:jc w:val="both"/>
        <w:rPr/>
      </w:pPr>
      <w:r w:rsidDel="00000000" w:rsidR="00000000" w:rsidRPr="00000000">
        <w:rPr>
          <w:rtl w:val="0"/>
        </w:rPr>
        <w:t xml:space="preserve">Setiap baris data yang diterima diasumsikan berbentuk string JSON dan akan diparsing menjadi struktur SensorData menggunakan serde_json::from_str. Jika parsing berhasil, data akan ditampilkan ke konsol dengan println! sebagai log. Setelah data berhasil diparsing, informasi seperti sensor_id, location, process_stage, suhu, dan kelembaban akan diformat ke dalam Line Protocol, yaitu format standar yang digunakan oleh InfluxDB. Format ini mencakup measurement (monitoring), tag (seperti sensor_id, location, dan stage), field (temperature, humidity), dan timestamp yang diambil dari field timestamp dalam data.</w:t>
      </w:r>
    </w:p>
    <w:p w:rsidR="00000000" w:rsidDel="00000000" w:rsidP="00000000" w:rsidRDefault="00000000" w:rsidRPr="00000000" w14:paraId="0000019D">
      <w:pPr>
        <w:spacing w:after="0" w:lineRule="auto"/>
        <w:ind w:firstLine="720"/>
        <w:jc w:val="both"/>
        <w:rPr/>
      </w:pPr>
      <w:r w:rsidDel="00000000" w:rsidR="00000000" w:rsidRPr="00000000">
        <w:rPr>
          <w:rtl w:val="0"/>
        </w:rPr>
        <w:t xml:space="preserve">Data yang sudah diformat ini kemudian dikirim ke InfluxDB menggunakan HTTP POST dengan bantuan library reqwest, di mana endpoint, token otentikasi, dan header dikonfigurasi sebelumnya. Bila pengiriman berhasil, sistem akan mencetak konfirmasi bahwa data telah dikirim, dan jika gagal, akan muncul pesan error. Dengan alur ini, sistem mampu secara real-time menerima, memproses, dan menyimpan data sensor ke dalam database time-series untuk keperluan monitoring lebih lanjut.</w:t>
      </w:r>
    </w:p>
    <w:p w:rsidR="00000000" w:rsidDel="00000000" w:rsidP="00000000" w:rsidRDefault="00000000" w:rsidRPr="00000000" w14:paraId="0000019E">
      <w:pPr>
        <w:spacing w:after="0" w:lineRule="auto"/>
        <w:rPr>
          <w:b w:val="1"/>
        </w:rPr>
      </w:pPr>
      <w:r w:rsidDel="00000000" w:rsidR="00000000" w:rsidRPr="00000000">
        <w:rPr>
          <w:rtl w:val="0"/>
        </w:rPr>
      </w:r>
    </w:p>
    <w:p w:rsidR="00000000" w:rsidDel="00000000" w:rsidP="00000000" w:rsidRDefault="00000000" w:rsidRPr="00000000" w14:paraId="0000019F">
      <w:pPr>
        <w:spacing w:after="0" w:lineRule="auto"/>
        <w:rPr>
          <w:b w:val="1"/>
        </w:rPr>
      </w:pPr>
      <w:r w:rsidDel="00000000" w:rsidR="00000000" w:rsidRPr="00000000">
        <w:rPr>
          <w:b w:val="1"/>
          <w:rtl w:val="0"/>
        </w:rPr>
        <w:t xml:space="preserve">Kode File Contract</w:t>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after="0" w:line="240" w:lineRule="auto"/>
              <w:rPr/>
            </w:pPr>
            <w:r w:rsidDel="00000000" w:rsidR="00000000" w:rsidRPr="00000000">
              <w:rPr>
                <w:rtl w:val="0"/>
              </w:rPr>
              <w:t xml:space="preserve">// SPDX-License-Identifier: MIT</w:t>
            </w:r>
          </w:p>
          <w:p w:rsidR="00000000" w:rsidDel="00000000" w:rsidP="00000000" w:rsidRDefault="00000000" w:rsidRPr="00000000" w14:paraId="000001A1">
            <w:pPr>
              <w:widowControl w:val="0"/>
              <w:spacing w:after="0" w:line="240" w:lineRule="auto"/>
              <w:rPr/>
            </w:pPr>
            <w:r w:rsidDel="00000000" w:rsidR="00000000" w:rsidRPr="00000000">
              <w:rPr>
                <w:rtl w:val="0"/>
              </w:rPr>
              <w:t xml:space="preserve">pragma solidity ^0.8.24;</w:t>
            </w:r>
          </w:p>
          <w:p w:rsidR="00000000" w:rsidDel="00000000" w:rsidP="00000000" w:rsidRDefault="00000000" w:rsidRPr="00000000" w14:paraId="000001A2">
            <w:pPr>
              <w:widowControl w:val="0"/>
              <w:spacing w:after="0" w:line="240" w:lineRule="auto"/>
              <w:rPr/>
            </w:pPr>
            <w:r w:rsidDel="00000000" w:rsidR="00000000" w:rsidRPr="00000000">
              <w:rPr>
                <w:rtl w:val="0"/>
              </w:rPr>
            </w:r>
          </w:p>
          <w:p w:rsidR="00000000" w:rsidDel="00000000" w:rsidP="00000000" w:rsidRDefault="00000000" w:rsidRPr="00000000" w14:paraId="000001A3">
            <w:pPr>
              <w:widowControl w:val="0"/>
              <w:spacing w:after="0" w:line="240" w:lineRule="auto"/>
              <w:rPr/>
            </w:pPr>
            <w:r w:rsidDel="00000000" w:rsidR="00000000" w:rsidRPr="00000000">
              <w:rPr>
                <w:rtl w:val="0"/>
              </w:rPr>
              <w:t xml:space="preserve">contract DataRegistry {</w:t>
            </w:r>
          </w:p>
          <w:p w:rsidR="00000000" w:rsidDel="00000000" w:rsidP="00000000" w:rsidRDefault="00000000" w:rsidRPr="00000000" w14:paraId="000001A4">
            <w:pPr>
              <w:widowControl w:val="0"/>
              <w:spacing w:after="0" w:line="240" w:lineRule="auto"/>
              <w:rPr/>
            </w:pPr>
            <w:r w:rsidDel="00000000" w:rsidR="00000000" w:rsidRPr="00000000">
              <w:rPr>
                <w:rtl w:val="0"/>
              </w:rPr>
              <w:t xml:space="preserve">    // Struct untuk menyimpan satu data pembacaan sensor</w:t>
            </w:r>
          </w:p>
          <w:p w:rsidR="00000000" w:rsidDel="00000000" w:rsidP="00000000" w:rsidRDefault="00000000" w:rsidRPr="00000000" w14:paraId="000001A5">
            <w:pPr>
              <w:widowControl w:val="0"/>
              <w:spacing w:after="0" w:line="240" w:lineRule="auto"/>
              <w:rPr/>
            </w:pPr>
            <w:r w:rsidDel="00000000" w:rsidR="00000000" w:rsidRPr="00000000">
              <w:rPr>
                <w:rtl w:val="0"/>
              </w:rPr>
              <w:t xml:space="preserve">    struct SensorReading {</w:t>
            </w:r>
          </w:p>
          <w:p w:rsidR="00000000" w:rsidDel="00000000" w:rsidP="00000000" w:rsidRDefault="00000000" w:rsidRPr="00000000" w14:paraId="000001A6">
            <w:pPr>
              <w:widowControl w:val="0"/>
              <w:spacing w:after="0" w:line="240" w:lineRule="auto"/>
              <w:rPr/>
            </w:pPr>
            <w:r w:rsidDel="00000000" w:rsidR="00000000" w:rsidRPr="00000000">
              <w:rPr>
                <w:rtl w:val="0"/>
              </w:rPr>
              <w:t xml:space="preserve">        int64 temperature; // Suhu dikali 100 (misal: 25.50°C disimpan sbg 2550)</w:t>
            </w:r>
          </w:p>
          <w:p w:rsidR="00000000" w:rsidDel="00000000" w:rsidP="00000000" w:rsidRDefault="00000000" w:rsidRPr="00000000" w14:paraId="000001A7">
            <w:pPr>
              <w:widowControl w:val="0"/>
              <w:spacing w:after="0" w:line="240" w:lineRule="auto"/>
              <w:rPr/>
            </w:pPr>
            <w:r w:rsidDel="00000000" w:rsidR="00000000" w:rsidRPr="00000000">
              <w:rPr>
                <w:rtl w:val="0"/>
              </w:rPr>
              <w:t xml:space="preserve">        int64 humidity;    // Kelembapan dikali 100 (misal: 60.75% disimpan sbg 6075)</w:t>
            </w:r>
          </w:p>
          <w:p w:rsidR="00000000" w:rsidDel="00000000" w:rsidP="00000000" w:rsidRDefault="00000000" w:rsidRPr="00000000" w14:paraId="000001A8">
            <w:pPr>
              <w:widowControl w:val="0"/>
              <w:spacing w:after="0" w:line="240" w:lineRule="auto"/>
              <w:rPr/>
            </w:pPr>
            <w:r w:rsidDel="00000000" w:rsidR="00000000" w:rsidRPr="00000000">
              <w:rPr>
                <w:rtl w:val="0"/>
              </w:rPr>
              <w:t xml:space="preserve">        uint256 timestamp; // Waktu data dicatat</w:t>
            </w:r>
          </w:p>
          <w:p w:rsidR="00000000" w:rsidDel="00000000" w:rsidP="00000000" w:rsidRDefault="00000000" w:rsidRPr="00000000" w14:paraId="000001A9">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1AA">
            <w:pPr>
              <w:widowControl w:val="0"/>
              <w:spacing w:after="0" w:line="240" w:lineRule="auto"/>
              <w:rPr/>
            </w:pPr>
            <w:r w:rsidDel="00000000" w:rsidR="00000000" w:rsidRPr="00000000">
              <w:rPr>
                <w:rtl w:val="0"/>
              </w:rPr>
            </w:r>
          </w:p>
          <w:p w:rsidR="00000000" w:rsidDel="00000000" w:rsidP="00000000" w:rsidRDefault="00000000" w:rsidRPr="00000000" w14:paraId="000001AB">
            <w:pPr>
              <w:widowControl w:val="0"/>
              <w:spacing w:after="0" w:line="240" w:lineRule="auto"/>
              <w:rPr/>
            </w:pPr>
            <w:r w:rsidDel="00000000" w:rsidR="00000000" w:rsidRPr="00000000">
              <w:rPr>
                <w:rtl w:val="0"/>
              </w:rPr>
              <w:t xml:space="preserve">    // Mapping untuk menyimpan riwayat data berdasarkan ID perangkat</w:t>
            </w:r>
          </w:p>
          <w:p w:rsidR="00000000" w:rsidDel="00000000" w:rsidP="00000000" w:rsidRDefault="00000000" w:rsidRPr="00000000" w14:paraId="000001AC">
            <w:pPr>
              <w:widowControl w:val="0"/>
              <w:spacing w:after="0" w:line="240" w:lineRule="auto"/>
              <w:rPr/>
            </w:pPr>
            <w:r w:rsidDel="00000000" w:rsidR="00000000" w:rsidRPr="00000000">
              <w:rPr>
                <w:rtl w:val="0"/>
              </w:rPr>
              <w:t xml:space="preserve">    mapping(string =&gt; SensorReading[]) public readingsByDevice;</w:t>
            </w:r>
          </w:p>
          <w:p w:rsidR="00000000" w:rsidDel="00000000" w:rsidP="00000000" w:rsidRDefault="00000000" w:rsidRPr="00000000" w14:paraId="000001AD">
            <w:pPr>
              <w:widowControl w:val="0"/>
              <w:spacing w:after="0" w:line="240" w:lineRule="auto"/>
              <w:rPr/>
            </w:pPr>
            <w:r w:rsidDel="00000000" w:rsidR="00000000" w:rsidRPr="00000000">
              <w:rPr>
                <w:rtl w:val="0"/>
              </w:rPr>
            </w:r>
          </w:p>
          <w:p w:rsidR="00000000" w:rsidDel="00000000" w:rsidP="00000000" w:rsidRDefault="00000000" w:rsidRPr="00000000" w14:paraId="000001AE">
            <w:pPr>
              <w:widowControl w:val="0"/>
              <w:spacing w:after="0" w:line="240" w:lineRule="auto"/>
              <w:rPr/>
            </w:pPr>
            <w:r w:rsidDel="00000000" w:rsidR="00000000" w:rsidRPr="00000000">
              <w:rPr>
                <w:rtl w:val="0"/>
              </w:rPr>
              <w:t xml:space="preserve">    // Event yang akan dipancarkan setiap kali data baru dicatat</w:t>
            </w:r>
          </w:p>
          <w:p w:rsidR="00000000" w:rsidDel="00000000" w:rsidP="00000000" w:rsidRDefault="00000000" w:rsidRPr="00000000" w14:paraId="000001AF">
            <w:pPr>
              <w:widowControl w:val="0"/>
              <w:spacing w:after="0" w:line="240" w:lineRule="auto"/>
              <w:rPr/>
            </w:pPr>
            <w:r w:rsidDel="00000000" w:rsidR="00000000" w:rsidRPr="00000000">
              <w:rPr>
                <w:rtl w:val="0"/>
              </w:rPr>
              <w:t xml:space="preserve">    event DataRecorded(string deviceId, int64 temperature, int64 humidity);</w:t>
            </w:r>
          </w:p>
          <w:p w:rsidR="00000000" w:rsidDel="00000000" w:rsidP="00000000" w:rsidRDefault="00000000" w:rsidRPr="00000000" w14:paraId="000001B0">
            <w:pPr>
              <w:widowControl w:val="0"/>
              <w:spacing w:after="0" w:line="240" w:lineRule="auto"/>
              <w:rPr/>
            </w:pPr>
            <w:r w:rsidDel="00000000" w:rsidR="00000000" w:rsidRPr="00000000">
              <w:rPr>
                <w:rtl w:val="0"/>
              </w:rPr>
            </w:r>
          </w:p>
          <w:p w:rsidR="00000000" w:rsidDel="00000000" w:rsidP="00000000" w:rsidRDefault="00000000" w:rsidRPr="00000000" w14:paraId="000001B1">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1B2">
            <w:pPr>
              <w:widowControl w:val="0"/>
              <w:spacing w:after="0" w:line="240" w:lineRule="auto"/>
              <w:rPr/>
            </w:pPr>
            <w:r w:rsidDel="00000000" w:rsidR="00000000" w:rsidRPr="00000000">
              <w:rPr>
                <w:rtl w:val="0"/>
              </w:rPr>
              <w:t xml:space="preserve">     * @dev Mencatat data sensor baru ke blockchain.</w:t>
            </w:r>
          </w:p>
          <w:p w:rsidR="00000000" w:rsidDel="00000000" w:rsidP="00000000" w:rsidRDefault="00000000" w:rsidRPr="00000000" w14:paraId="000001B3">
            <w:pPr>
              <w:widowControl w:val="0"/>
              <w:spacing w:after="0" w:line="240" w:lineRule="auto"/>
              <w:rPr/>
            </w:pPr>
            <w:r w:rsidDel="00000000" w:rsidR="00000000" w:rsidRPr="00000000">
              <w:rPr>
                <w:rtl w:val="0"/>
              </w:rPr>
              <w:t xml:space="preserve">     * @param deviceId ID unik dari perangkat/sensor.</w:t>
            </w:r>
          </w:p>
          <w:p w:rsidR="00000000" w:rsidDel="00000000" w:rsidP="00000000" w:rsidRDefault="00000000" w:rsidRPr="00000000" w14:paraId="000001B4">
            <w:pPr>
              <w:widowControl w:val="0"/>
              <w:spacing w:after="0" w:line="240" w:lineRule="auto"/>
              <w:rPr/>
            </w:pPr>
            <w:r w:rsidDel="00000000" w:rsidR="00000000" w:rsidRPr="00000000">
              <w:rPr>
                <w:rtl w:val="0"/>
              </w:rPr>
              <w:t xml:space="preserve">     * @param _temperature Suhu yang akan dicatat (sudah dikali 100).</w:t>
            </w:r>
          </w:p>
          <w:p w:rsidR="00000000" w:rsidDel="00000000" w:rsidP="00000000" w:rsidRDefault="00000000" w:rsidRPr="00000000" w14:paraId="000001B5">
            <w:pPr>
              <w:widowControl w:val="0"/>
              <w:spacing w:after="0" w:line="240" w:lineRule="auto"/>
              <w:rPr/>
            </w:pPr>
            <w:r w:rsidDel="00000000" w:rsidR="00000000" w:rsidRPr="00000000">
              <w:rPr>
                <w:rtl w:val="0"/>
              </w:rPr>
              <w:t xml:space="preserve">     * @param _humidity Kelembapan yang akan dicatat (sudah dikali 100).</w:t>
            </w:r>
          </w:p>
          <w:p w:rsidR="00000000" w:rsidDel="00000000" w:rsidP="00000000" w:rsidRDefault="00000000" w:rsidRPr="00000000" w14:paraId="000001B6">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1B7">
            <w:pPr>
              <w:widowControl w:val="0"/>
              <w:spacing w:after="0" w:line="240" w:lineRule="auto"/>
              <w:rPr/>
            </w:pPr>
            <w:r w:rsidDel="00000000" w:rsidR="00000000" w:rsidRPr="00000000">
              <w:rPr>
                <w:rtl w:val="0"/>
              </w:rPr>
              <w:t xml:space="preserve">    function recordData(string memory deviceId, int64 _temperature, int64 _humidity) public {</w:t>
            </w:r>
          </w:p>
          <w:p w:rsidR="00000000" w:rsidDel="00000000" w:rsidP="00000000" w:rsidRDefault="00000000" w:rsidRPr="00000000" w14:paraId="000001B8">
            <w:pPr>
              <w:widowControl w:val="0"/>
              <w:spacing w:after="0" w:line="240" w:lineRule="auto"/>
              <w:rPr/>
            </w:pPr>
            <w:r w:rsidDel="00000000" w:rsidR="00000000" w:rsidRPr="00000000">
              <w:rPr>
                <w:rtl w:val="0"/>
              </w:rPr>
              <w:t xml:space="preserve">        readingsByDevice[deviceId].push(</w:t>
            </w:r>
          </w:p>
          <w:p w:rsidR="00000000" w:rsidDel="00000000" w:rsidP="00000000" w:rsidRDefault="00000000" w:rsidRPr="00000000" w14:paraId="000001B9">
            <w:pPr>
              <w:widowControl w:val="0"/>
              <w:spacing w:after="0" w:line="240" w:lineRule="auto"/>
              <w:rPr/>
            </w:pPr>
            <w:r w:rsidDel="00000000" w:rsidR="00000000" w:rsidRPr="00000000">
              <w:rPr>
                <w:rtl w:val="0"/>
              </w:rPr>
              <w:t xml:space="preserve">            SensorReading({</w:t>
            </w:r>
          </w:p>
          <w:p w:rsidR="00000000" w:rsidDel="00000000" w:rsidP="00000000" w:rsidRDefault="00000000" w:rsidRPr="00000000" w14:paraId="000001BA">
            <w:pPr>
              <w:widowControl w:val="0"/>
              <w:spacing w:after="0" w:line="240" w:lineRule="auto"/>
              <w:rPr/>
            </w:pPr>
            <w:r w:rsidDel="00000000" w:rsidR="00000000" w:rsidRPr="00000000">
              <w:rPr>
                <w:rtl w:val="0"/>
              </w:rPr>
              <w:t xml:space="preserve">                temperature: _temperature,</w:t>
            </w:r>
          </w:p>
          <w:p w:rsidR="00000000" w:rsidDel="00000000" w:rsidP="00000000" w:rsidRDefault="00000000" w:rsidRPr="00000000" w14:paraId="000001BB">
            <w:pPr>
              <w:widowControl w:val="0"/>
              <w:spacing w:after="0" w:line="240" w:lineRule="auto"/>
              <w:rPr/>
            </w:pPr>
            <w:r w:rsidDel="00000000" w:rsidR="00000000" w:rsidRPr="00000000">
              <w:rPr>
                <w:rtl w:val="0"/>
              </w:rPr>
              <w:t xml:space="preserve">                humidity: _humidity,</w:t>
            </w:r>
          </w:p>
          <w:p w:rsidR="00000000" w:rsidDel="00000000" w:rsidP="00000000" w:rsidRDefault="00000000" w:rsidRPr="00000000" w14:paraId="000001BC">
            <w:pPr>
              <w:widowControl w:val="0"/>
              <w:spacing w:after="0" w:line="240" w:lineRule="auto"/>
              <w:rPr/>
            </w:pPr>
            <w:r w:rsidDel="00000000" w:rsidR="00000000" w:rsidRPr="00000000">
              <w:rPr>
                <w:rtl w:val="0"/>
              </w:rPr>
              <w:t xml:space="preserve">                timestamp: block.timestamp</w:t>
            </w:r>
          </w:p>
          <w:p w:rsidR="00000000" w:rsidDel="00000000" w:rsidP="00000000" w:rsidRDefault="00000000" w:rsidRPr="00000000" w14:paraId="000001BD">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1BE">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1BF">
            <w:pPr>
              <w:widowControl w:val="0"/>
              <w:spacing w:after="0" w:line="240" w:lineRule="auto"/>
              <w:rPr/>
            </w:pPr>
            <w:r w:rsidDel="00000000" w:rsidR="00000000" w:rsidRPr="00000000">
              <w:rPr>
                <w:rtl w:val="0"/>
              </w:rPr>
              <w:t xml:space="preserve">        emit DataRecorded(deviceId, _temperature, _humidity);</w:t>
            </w:r>
          </w:p>
          <w:p w:rsidR="00000000" w:rsidDel="00000000" w:rsidP="00000000" w:rsidRDefault="00000000" w:rsidRPr="00000000" w14:paraId="000001C0">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1C1">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1C2">
      <w:pPr>
        <w:spacing w:after="0" w:lineRule="auto"/>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0" w:lineRule="auto"/>
        <w:rPr>
          <w:b w:val="1"/>
        </w:rPr>
      </w:pPr>
      <w:r w:rsidDel="00000000" w:rsidR="00000000" w:rsidRPr="00000000">
        <w:rPr>
          <w:b w:val="1"/>
          <w:rtl w:val="0"/>
        </w:rPr>
        <w:t xml:space="preserve">3. Kode WEB3</w:t>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after="0" w:line="240" w:lineRule="auto"/>
              <w:rPr/>
            </w:pPr>
            <w:r w:rsidDel="00000000" w:rsidR="00000000" w:rsidRPr="00000000">
              <w:rPr>
                <w:rtl w:val="0"/>
              </w:rPr>
              <w:t xml:space="preserve">import { useState, useEffect, useRef } from 'react';</w:t>
            </w:r>
          </w:p>
          <w:p w:rsidR="00000000" w:rsidDel="00000000" w:rsidP="00000000" w:rsidRDefault="00000000" w:rsidRPr="00000000" w14:paraId="000001C6">
            <w:pPr>
              <w:widowControl w:val="0"/>
              <w:spacing w:after="0" w:line="240" w:lineRule="auto"/>
              <w:rPr/>
            </w:pPr>
            <w:r w:rsidDel="00000000" w:rsidR="00000000" w:rsidRPr="00000000">
              <w:rPr>
                <w:rtl w:val="0"/>
              </w:rPr>
              <w:t xml:space="preserve">import { ethers } from 'ethers';</w:t>
            </w:r>
          </w:p>
          <w:p w:rsidR="00000000" w:rsidDel="00000000" w:rsidP="00000000" w:rsidRDefault="00000000" w:rsidRPr="00000000" w14:paraId="000001C7">
            <w:pPr>
              <w:widowControl w:val="0"/>
              <w:spacing w:after="0" w:line="240" w:lineRule="auto"/>
              <w:rPr/>
            </w:pPr>
            <w:r w:rsidDel="00000000" w:rsidR="00000000" w:rsidRPr="00000000">
              <w:rPr>
                <w:rtl w:val="0"/>
              </w:rPr>
              <w:t xml:space="preserve">import DataRegistryABI from './abi/DataRegistry.json';</w:t>
            </w:r>
          </w:p>
          <w:p w:rsidR="00000000" w:rsidDel="00000000" w:rsidP="00000000" w:rsidRDefault="00000000" w:rsidRPr="00000000" w14:paraId="000001C8">
            <w:pPr>
              <w:widowControl w:val="0"/>
              <w:spacing w:after="0" w:line="240" w:lineRule="auto"/>
              <w:rPr/>
            </w:pPr>
            <w:r w:rsidDel="00000000" w:rsidR="00000000" w:rsidRPr="00000000">
              <w:rPr>
                <w:rtl w:val="0"/>
              </w:rPr>
              <w:t xml:space="preserve">import {</w:t>
            </w:r>
          </w:p>
          <w:p w:rsidR="00000000" w:rsidDel="00000000" w:rsidP="00000000" w:rsidRDefault="00000000" w:rsidRPr="00000000" w14:paraId="000001C9">
            <w:pPr>
              <w:widowControl w:val="0"/>
              <w:spacing w:after="0" w:line="240" w:lineRule="auto"/>
              <w:rPr/>
            </w:pPr>
            <w:r w:rsidDel="00000000" w:rsidR="00000000" w:rsidRPr="00000000">
              <w:rPr>
                <w:rtl w:val="0"/>
              </w:rPr>
              <w:t xml:space="preserve">  LineChart, Line, XAxis, YAxis, Tooltip, CartesianGrid, Legend, ResponsiveContainer</w:t>
            </w:r>
          </w:p>
          <w:p w:rsidR="00000000" w:rsidDel="00000000" w:rsidP="00000000" w:rsidRDefault="00000000" w:rsidRPr="00000000" w14:paraId="000001CA">
            <w:pPr>
              <w:widowControl w:val="0"/>
              <w:spacing w:after="0" w:line="240" w:lineRule="auto"/>
              <w:rPr/>
            </w:pPr>
            <w:r w:rsidDel="00000000" w:rsidR="00000000" w:rsidRPr="00000000">
              <w:rPr>
                <w:rtl w:val="0"/>
              </w:rPr>
              <w:t xml:space="preserve">} from 'recharts';</w:t>
            </w:r>
          </w:p>
          <w:p w:rsidR="00000000" w:rsidDel="00000000" w:rsidP="00000000" w:rsidRDefault="00000000" w:rsidRPr="00000000" w14:paraId="000001CB">
            <w:pPr>
              <w:widowControl w:val="0"/>
              <w:spacing w:after="0" w:line="240" w:lineRule="auto"/>
              <w:rPr/>
            </w:pPr>
            <w:r w:rsidDel="00000000" w:rsidR="00000000" w:rsidRPr="00000000">
              <w:rPr>
                <w:rtl w:val="0"/>
              </w:rPr>
            </w:r>
          </w:p>
          <w:p w:rsidR="00000000" w:rsidDel="00000000" w:rsidP="00000000" w:rsidRDefault="00000000" w:rsidRPr="00000000" w14:paraId="000001CC">
            <w:pPr>
              <w:widowControl w:val="0"/>
              <w:spacing w:after="0" w:line="240" w:lineRule="auto"/>
              <w:rPr/>
            </w:pPr>
            <w:r w:rsidDel="00000000" w:rsidR="00000000" w:rsidRPr="00000000">
              <w:rPr>
                <w:rtl w:val="0"/>
              </w:rPr>
              <w:t xml:space="preserve">const contractAddress = process.env.REACT_APP_CONTRACT_ADDRESS;</w:t>
            </w:r>
          </w:p>
          <w:p w:rsidR="00000000" w:rsidDel="00000000" w:rsidP="00000000" w:rsidRDefault="00000000" w:rsidRPr="00000000" w14:paraId="000001CD">
            <w:pPr>
              <w:widowControl w:val="0"/>
              <w:spacing w:after="0" w:line="240" w:lineRule="auto"/>
              <w:rPr/>
            </w:pPr>
            <w:r w:rsidDel="00000000" w:rsidR="00000000" w:rsidRPr="00000000">
              <w:rPr>
                <w:rtl w:val="0"/>
              </w:rPr>
              <w:t xml:space="preserve">const DEVICE_ID = "device-01";</w:t>
            </w:r>
          </w:p>
          <w:p w:rsidR="00000000" w:rsidDel="00000000" w:rsidP="00000000" w:rsidRDefault="00000000" w:rsidRPr="00000000" w14:paraId="000001CE">
            <w:pPr>
              <w:widowControl w:val="0"/>
              <w:spacing w:after="0" w:line="240" w:lineRule="auto"/>
              <w:rPr/>
            </w:pPr>
            <w:r w:rsidDel="00000000" w:rsidR="00000000" w:rsidRPr="00000000">
              <w:rPr>
                <w:rtl w:val="0"/>
              </w:rPr>
            </w:r>
          </w:p>
          <w:p w:rsidR="00000000" w:rsidDel="00000000" w:rsidP="00000000" w:rsidRDefault="00000000" w:rsidRPr="00000000" w14:paraId="000001CF">
            <w:pPr>
              <w:widowControl w:val="0"/>
              <w:spacing w:after="0" w:line="240" w:lineRule="auto"/>
              <w:rPr/>
            </w:pPr>
            <w:r w:rsidDel="00000000" w:rsidR="00000000" w:rsidRPr="00000000">
              <w:rPr>
                <w:rtl w:val="0"/>
              </w:rPr>
              <w:t xml:space="preserve">function App() {</w:t>
            </w:r>
          </w:p>
          <w:p w:rsidR="00000000" w:rsidDel="00000000" w:rsidP="00000000" w:rsidRDefault="00000000" w:rsidRPr="00000000" w14:paraId="000001D0">
            <w:pPr>
              <w:widowControl w:val="0"/>
              <w:spacing w:after="0" w:line="240" w:lineRule="auto"/>
              <w:rPr/>
            </w:pPr>
            <w:r w:rsidDel="00000000" w:rsidR="00000000" w:rsidRPr="00000000">
              <w:rPr>
                <w:rtl w:val="0"/>
              </w:rPr>
              <w:t xml:space="preserve">  const [account, setAccount] = useState(null);</w:t>
            </w:r>
          </w:p>
          <w:p w:rsidR="00000000" w:rsidDel="00000000" w:rsidP="00000000" w:rsidRDefault="00000000" w:rsidRPr="00000000" w14:paraId="000001D1">
            <w:pPr>
              <w:widowControl w:val="0"/>
              <w:spacing w:after="0" w:line="240" w:lineRule="auto"/>
              <w:rPr/>
            </w:pPr>
            <w:r w:rsidDel="00000000" w:rsidR="00000000" w:rsidRPr="00000000">
              <w:rPr>
                <w:rtl w:val="0"/>
              </w:rPr>
              <w:t xml:space="preserve">  const [readings, setReadings] = useState([]);</w:t>
            </w:r>
          </w:p>
          <w:p w:rsidR="00000000" w:rsidDel="00000000" w:rsidP="00000000" w:rsidRDefault="00000000" w:rsidRPr="00000000" w14:paraId="000001D2">
            <w:pPr>
              <w:widowControl w:val="0"/>
              <w:spacing w:after="0" w:line="240" w:lineRule="auto"/>
              <w:rPr/>
            </w:pPr>
            <w:r w:rsidDel="00000000" w:rsidR="00000000" w:rsidRPr="00000000">
              <w:rPr>
                <w:rtl w:val="0"/>
              </w:rPr>
              <w:t xml:space="preserve">  const [contract, setContract] = useState(null);</w:t>
            </w:r>
          </w:p>
          <w:p w:rsidR="00000000" w:rsidDel="00000000" w:rsidP="00000000" w:rsidRDefault="00000000" w:rsidRPr="00000000" w14:paraId="000001D3">
            <w:pPr>
              <w:widowControl w:val="0"/>
              <w:spacing w:after="0" w:line="240" w:lineRule="auto"/>
              <w:rPr/>
            </w:pPr>
            <w:r w:rsidDel="00000000" w:rsidR="00000000" w:rsidRPr="00000000">
              <w:rPr>
                <w:rtl w:val="0"/>
              </w:rPr>
              <w:t xml:space="preserve">  const [provider, setProvider] = useState(null);</w:t>
            </w:r>
          </w:p>
          <w:p w:rsidR="00000000" w:rsidDel="00000000" w:rsidP="00000000" w:rsidRDefault="00000000" w:rsidRPr="00000000" w14:paraId="000001D4">
            <w:pPr>
              <w:widowControl w:val="0"/>
              <w:spacing w:after="0" w:line="240" w:lineRule="auto"/>
              <w:rPr/>
            </w:pPr>
            <w:r w:rsidDel="00000000" w:rsidR="00000000" w:rsidRPr="00000000">
              <w:rPr>
                <w:rtl w:val="0"/>
              </w:rPr>
              <w:t xml:space="preserve">  const readingsRef = useRef([]);</w:t>
            </w:r>
          </w:p>
          <w:p w:rsidR="00000000" w:rsidDel="00000000" w:rsidP="00000000" w:rsidRDefault="00000000" w:rsidRPr="00000000" w14:paraId="000001D5">
            <w:pPr>
              <w:widowControl w:val="0"/>
              <w:spacing w:after="0" w:line="240" w:lineRule="auto"/>
              <w:rPr/>
            </w:pPr>
            <w:r w:rsidDel="00000000" w:rsidR="00000000" w:rsidRPr="00000000">
              <w:rPr>
                <w:rtl w:val="0"/>
              </w:rPr>
            </w:r>
          </w:p>
          <w:p w:rsidR="00000000" w:rsidDel="00000000" w:rsidP="00000000" w:rsidRDefault="00000000" w:rsidRPr="00000000" w14:paraId="000001D6">
            <w:pPr>
              <w:widowControl w:val="0"/>
              <w:spacing w:after="0" w:line="240" w:lineRule="auto"/>
              <w:rPr/>
            </w:pPr>
            <w:r w:rsidDel="00000000" w:rsidR="00000000" w:rsidRPr="00000000">
              <w:rPr>
                <w:rtl w:val="0"/>
              </w:rPr>
              <w:t xml:space="preserve">  const connectWallet = async () =&gt; {</w:t>
            </w:r>
          </w:p>
          <w:p w:rsidR="00000000" w:rsidDel="00000000" w:rsidP="00000000" w:rsidRDefault="00000000" w:rsidRPr="00000000" w14:paraId="000001D7">
            <w:pPr>
              <w:widowControl w:val="0"/>
              <w:spacing w:after="0" w:line="240" w:lineRule="auto"/>
              <w:rPr/>
            </w:pPr>
            <w:r w:rsidDel="00000000" w:rsidR="00000000" w:rsidRPr="00000000">
              <w:rPr>
                <w:rtl w:val="0"/>
              </w:rPr>
              <w:t xml:space="preserve">    if (window.ethereum) {</w:t>
            </w:r>
          </w:p>
          <w:p w:rsidR="00000000" w:rsidDel="00000000" w:rsidP="00000000" w:rsidRDefault="00000000" w:rsidRPr="00000000" w14:paraId="000001D8">
            <w:pPr>
              <w:widowControl w:val="0"/>
              <w:spacing w:after="0" w:line="240" w:lineRule="auto"/>
              <w:rPr/>
            </w:pPr>
            <w:r w:rsidDel="00000000" w:rsidR="00000000" w:rsidRPr="00000000">
              <w:rPr>
                <w:rtl w:val="0"/>
              </w:rPr>
              <w:t xml:space="preserve">      try {</w:t>
            </w:r>
          </w:p>
          <w:p w:rsidR="00000000" w:rsidDel="00000000" w:rsidP="00000000" w:rsidRDefault="00000000" w:rsidRPr="00000000" w14:paraId="000001D9">
            <w:pPr>
              <w:widowControl w:val="0"/>
              <w:spacing w:after="0" w:line="240" w:lineRule="auto"/>
              <w:rPr/>
            </w:pPr>
            <w:r w:rsidDel="00000000" w:rsidR="00000000" w:rsidRPr="00000000">
              <w:rPr>
                <w:rtl w:val="0"/>
              </w:rPr>
              <w:t xml:space="preserve">        const accounts = await window.ethereum.request({ method: 'eth_requestAccounts' });</w:t>
            </w:r>
          </w:p>
          <w:p w:rsidR="00000000" w:rsidDel="00000000" w:rsidP="00000000" w:rsidRDefault="00000000" w:rsidRPr="00000000" w14:paraId="000001DA">
            <w:pPr>
              <w:widowControl w:val="0"/>
              <w:spacing w:after="0" w:line="240" w:lineRule="auto"/>
              <w:rPr/>
            </w:pPr>
            <w:r w:rsidDel="00000000" w:rsidR="00000000" w:rsidRPr="00000000">
              <w:rPr>
                <w:rtl w:val="0"/>
              </w:rPr>
              <w:t xml:space="preserve">        const provider = new ethers.BrowserProvider(window.ethereum);</w:t>
            </w:r>
          </w:p>
          <w:p w:rsidR="00000000" w:rsidDel="00000000" w:rsidP="00000000" w:rsidRDefault="00000000" w:rsidRPr="00000000" w14:paraId="000001DB">
            <w:pPr>
              <w:widowControl w:val="0"/>
              <w:spacing w:after="0" w:line="240" w:lineRule="auto"/>
              <w:rPr/>
            </w:pPr>
            <w:r w:rsidDel="00000000" w:rsidR="00000000" w:rsidRPr="00000000">
              <w:rPr>
                <w:rtl w:val="0"/>
              </w:rPr>
              <w:t xml:space="preserve">        const signer = await provider.getSigner();</w:t>
            </w:r>
          </w:p>
          <w:p w:rsidR="00000000" w:rsidDel="00000000" w:rsidP="00000000" w:rsidRDefault="00000000" w:rsidRPr="00000000" w14:paraId="000001DC">
            <w:pPr>
              <w:widowControl w:val="0"/>
              <w:spacing w:after="0" w:line="240" w:lineRule="auto"/>
              <w:rPr/>
            </w:pPr>
            <w:r w:rsidDel="00000000" w:rsidR="00000000" w:rsidRPr="00000000">
              <w:rPr>
                <w:rtl w:val="0"/>
              </w:rPr>
              <w:t xml:space="preserve">        const contractInstance = new ethers.Contract(contractAddress, DataRegistryABI, signer);</w:t>
            </w:r>
          </w:p>
          <w:p w:rsidR="00000000" w:rsidDel="00000000" w:rsidP="00000000" w:rsidRDefault="00000000" w:rsidRPr="00000000" w14:paraId="000001DD">
            <w:pPr>
              <w:widowControl w:val="0"/>
              <w:spacing w:after="0" w:line="240" w:lineRule="auto"/>
              <w:rPr/>
            </w:pPr>
            <w:r w:rsidDel="00000000" w:rsidR="00000000" w:rsidRPr="00000000">
              <w:rPr>
                <w:rtl w:val="0"/>
              </w:rPr>
            </w:r>
          </w:p>
          <w:p w:rsidR="00000000" w:rsidDel="00000000" w:rsidP="00000000" w:rsidRDefault="00000000" w:rsidRPr="00000000" w14:paraId="000001DE">
            <w:pPr>
              <w:widowControl w:val="0"/>
              <w:spacing w:after="0" w:line="240" w:lineRule="auto"/>
              <w:rPr/>
            </w:pPr>
            <w:r w:rsidDel="00000000" w:rsidR="00000000" w:rsidRPr="00000000">
              <w:rPr>
                <w:rtl w:val="0"/>
              </w:rPr>
              <w:t xml:space="preserve">        setAccount(accounts[0]);</w:t>
            </w:r>
          </w:p>
          <w:p w:rsidR="00000000" w:rsidDel="00000000" w:rsidP="00000000" w:rsidRDefault="00000000" w:rsidRPr="00000000" w14:paraId="000001DF">
            <w:pPr>
              <w:widowControl w:val="0"/>
              <w:spacing w:after="0" w:line="240" w:lineRule="auto"/>
              <w:rPr/>
            </w:pPr>
            <w:r w:rsidDel="00000000" w:rsidR="00000000" w:rsidRPr="00000000">
              <w:rPr>
                <w:rtl w:val="0"/>
              </w:rPr>
              <w:t xml:space="preserve">        setProvider(provider);</w:t>
            </w:r>
          </w:p>
          <w:p w:rsidR="00000000" w:rsidDel="00000000" w:rsidP="00000000" w:rsidRDefault="00000000" w:rsidRPr="00000000" w14:paraId="000001E0">
            <w:pPr>
              <w:widowControl w:val="0"/>
              <w:spacing w:after="0" w:line="240" w:lineRule="auto"/>
              <w:rPr/>
            </w:pPr>
            <w:r w:rsidDel="00000000" w:rsidR="00000000" w:rsidRPr="00000000">
              <w:rPr>
                <w:rtl w:val="0"/>
              </w:rPr>
              <w:t xml:space="preserve">        setContract(contractInstance);</w:t>
            </w:r>
          </w:p>
          <w:p w:rsidR="00000000" w:rsidDel="00000000" w:rsidP="00000000" w:rsidRDefault="00000000" w:rsidRPr="00000000" w14:paraId="000001E1">
            <w:pPr>
              <w:widowControl w:val="0"/>
              <w:spacing w:after="0" w:line="240" w:lineRule="auto"/>
              <w:rPr/>
            </w:pPr>
            <w:r w:rsidDel="00000000" w:rsidR="00000000" w:rsidRPr="00000000">
              <w:rPr>
                <w:rtl w:val="0"/>
              </w:rPr>
              <w:t xml:space="preserve">        console.log("</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Terhubung ke kontrak:", contractAddress);</w:t>
            </w:r>
          </w:p>
          <w:p w:rsidR="00000000" w:rsidDel="00000000" w:rsidP="00000000" w:rsidRDefault="00000000" w:rsidRPr="00000000" w14:paraId="000001E2">
            <w:pPr>
              <w:widowControl w:val="0"/>
              <w:spacing w:after="0" w:line="240" w:lineRule="auto"/>
              <w:rPr/>
            </w:pPr>
            <w:r w:rsidDel="00000000" w:rsidR="00000000" w:rsidRPr="00000000">
              <w:rPr>
                <w:rtl w:val="0"/>
              </w:rPr>
              <w:t xml:space="preserve">      } catch (error) {</w:t>
            </w:r>
          </w:p>
          <w:p w:rsidR="00000000" w:rsidDel="00000000" w:rsidP="00000000" w:rsidRDefault="00000000" w:rsidRPr="00000000" w14:paraId="000001E3">
            <w:pPr>
              <w:widowControl w:val="0"/>
              <w:spacing w:after="0" w:line="240" w:lineRule="auto"/>
              <w:rPr/>
            </w:pPr>
            <w:r w:rsidDel="00000000" w:rsidR="00000000" w:rsidRPr="00000000">
              <w:rPr>
                <w:rtl w:val="0"/>
              </w:rPr>
              <w:t xml:space="preserve">        console.error("</w:t>
            </w:r>
            <w:sdt>
              <w:sdtPr>
                <w:id w:val="591412749"/>
                <w:tag w:val="goog_rdk_1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Gagal menghubungkan dompet:", error);</w:t>
            </w:r>
          </w:p>
          <w:p w:rsidR="00000000" w:rsidDel="00000000" w:rsidP="00000000" w:rsidRDefault="00000000" w:rsidRPr="00000000" w14:paraId="000001E4">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1E5">
            <w:pPr>
              <w:widowControl w:val="0"/>
              <w:spacing w:after="0" w:line="240" w:lineRule="auto"/>
              <w:rPr/>
            </w:pPr>
            <w:r w:rsidDel="00000000" w:rsidR="00000000" w:rsidRPr="00000000">
              <w:rPr>
                <w:rtl w:val="0"/>
              </w:rPr>
              <w:t xml:space="preserve">    } else {</w:t>
            </w:r>
          </w:p>
          <w:p w:rsidR="00000000" w:rsidDel="00000000" w:rsidP="00000000" w:rsidRDefault="00000000" w:rsidRPr="00000000" w14:paraId="000001E6">
            <w:pPr>
              <w:widowControl w:val="0"/>
              <w:spacing w:after="0" w:line="240" w:lineRule="auto"/>
              <w:rPr/>
            </w:pPr>
            <w:r w:rsidDel="00000000" w:rsidR="00000000" w:rsidRPr="00000000">
              <w:rPr>
                <w:rtl w:val="0"/>
              </w:rPr>
              <w:t xml:space="preserve">      alert("</w:t>
            </w:r>
            <w:sdt>
              <w:sdtPr>
                <w:id w:val="-629976295"/>
                <w:tag w:val="goog_rdk_1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Harap instal MetaMask!");</w:t>
            </w:r>
          </w:p>
          <w:p w:rsidR="00000000" w:rsidDel="00000000" w:rsidP="00000000" w:rsidRDefault="00000000" w:rsidRPr="00000000" w14:paraId="000001E7">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1E8">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1E9">
            <w:pPr>
              <w:widowControl w:val="0"/>
              <w:spacing w:after="0" w:line="240" w:lineRule="auto"/>
              <w:rPr/>
            </w:pPr>
            <w:r w:rsidDel="00000000" w:rsidR="00000000" w:rsidRPr="00000000">
              <w:rPr>
                <w:rtl w:val="0"/>
              </w:rPr>
            </w:r>
          </w:p>
          <w:p w:rsidR="00000000" w:rsidDel="00000000" w:rsidP="00000000" w:rsidRDefault="00000000" w:rsidRPr="00000000" w14:paraId="000001EA">
            <w:pPr>
              <w:widowControl w:val="0"/>
              <w:spacing w:after="0" w:line="240" w:lineRule="auto"/>
              <w:rPr/>
            </w:pPr>
            <w:r w:rsidDel="00000000" w:rsidR="00000000" w:rsidRPr="00000000">
              <w:rPr>
                <w:rtl w:val="0"/>
              </w:rPr>
              <w:t xml:space="preserve">  useEffect(() =&gt; {</w:t>
            </w:r>
          </w:p>
          <w:p w:rsidR="00000000" w:rsidDel="00000000" w:rsidP="00000000" w:rsidRDefault="00000000" w:rsidRPr="00000000" w14:paraId="000001EB">
            <w:pPr>
              <w:widowControl w:val="0"/>
              <w:spacing w:after="0" w:line="240" w:lineRule="auto"/>
              <w:rPr/>
            </w:pPr>
            <w:r w:rsidDel="00000000" w:rsidR="00000000" w:rsidRPr="00000000">
              <w:rPr>
                <w:rtl w:val="0"/>
              </w:rPr>
              <w:t xml:space="preserve">    if (!contract || !provider) return;</w:t>
            </w:r>
          </w:p>
          <w:p w:rsidR="00000000" w:rsidDel="00000000" w:rsidP="00000000" w:rsidRDefault="00000000" w:rsidRPr="00000000" w14:paraId="000001EC">
            <w:pPr>
              <w:widowControl w:val="0"/>
              <w:spacing w:after="0" w:line="240" w:lineRule="auto"/>
              <w:rPr/>
            </w:pPr>
            <w:r w:rsidDel="00000000" w:rsidR="00000000" w:rsidRPr="00000000">
              <w:rPr>
                <w:rtl w:val="0"/>
              </w:rPr>
            </w:r>
          </w:p>
          <w:p w:rsidR="00000000" w:rsidDel="00000000" w:rsidP="00000000" w:rsidRDefault="00000000" w:rsidRPr="00000000" w14:paraId="000001ED">
            <w:pPr>
              <w:widowControl w:val="0"/>
              <w:spacing w:after="0" w:line="240" w:lineRule="auto"/>
              <w:rPr/>
            </w:pPr>
            <w:r w:rsidDel="00000000" w:rsidR="00000000" w:rsidRPr="00000000">
              <w:rPr>
                <w:rtl w:val="0"/>
              </w:rPr>
              <w:t xml:space="preserve">    console.log("</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Mendengarkan event DataRecorded...");</w:t>
            </w:r>
          </w:p>
          <w:p w:rsidR="00000000" w:rsidDel="00000000" w:rsidP="00000000" w:rsidRDefault="00000000" w:rsidRPr="00000000" w14:paraId="000001EE">
            <w:pPr>
              <w:widowControl w:val="0"/>
              <w:spacing w:after="0" w:line="240" w:lineRule="auto"/>
              <w:rPr/>
            </w:pPr>
            <w:r w:rsidDel="00000000" w:rsidR="00000000" w:rsidRPr="00000000">
              <w:rPr>
                <w:rtl w:val="0"/>
              </w:rPr>
            </w:r>
          </w:p>
          <w:p w:rsidR="00000000" w:rsidDel="00000000" w:rsidP="00000000" w:rsidRDefault="00000000" w:rsidRPr="00000000" w14:paraId="000001EF">
            <w:pPr>
              <w:widowControl w:val="0"/>
              <w:spacing w:after="0" w:line="240" w:lineRule="auto"/>
              <w:rPr/>
            </w:pPr>
            <w:r w:rsidDel="00000000" w:rsidR="00000000" w:rsidRPr="00000000">
              <w:rPr>
                <w:rtl w:val="0"/>
              </w:rPr>
              <w:t xml:space="preserve">    const onDataRecorded = async (deviceId, temperature, humidity, event) =&gt; {</w:t>
            </w:r>
          </w:p>
          <w:p w:rsidR="00000000" w:rsidDel="00000000" w:rsidP="00000000" w:rsidRDefault="00000000" w:rsidRPr="00000000" w14:paraId="000001F0">
            <w:pPr>
              <w:widowControl w:val="0"/>
              <w:spacing w:after="0" w:line="240" w:lineRule="auto"/>
              <w:rPr/>
            </w:pPr>
            <w:r w:rsidDel="00000000" w:rsidR="00000000" w:rsidRPr="00000000">
              <w:rPr>
                <w:rtl w:val="0"/>
              </w:rPr>
              <w:t xml:space="preserve">      try {</w:t>
            </w:r>
          </w:p>
          <w:p w:rsidR="00000000" w:rsidDel="00000000" w:rsidP="00000000" w:rsidRDefault="00000000" w:rsidRPr="00000000" w14:paraId="000001F1">
            <w:pPr>
              <w:widowControl w:val="0"/>
              <w:spacing w:after="0" w:line="240" w:lineRule="auto"/>
              <w:rPr/>
            </w:pPr>
            <w:r w:rsidDel="00000000" w:rsidR="00000000" w:rsidRPr="00000000">
              <w:rPr>
                <w:rtl w:val="0"/>
              </w:rPr>
              <w:t xml:space="preserve">        if (deviceId !== DEVICE_ID) return;</w:t>
            </w:r>
          </w:p>
          <w:p w:rsidR="00000000" w:rsidDel="00000000" w:rsidP="00000000" w:rsidRDefault="00000000" w:rsidRPr="00000000" w14:paraId="000001F2">
            <w:pPr>
              <w:widowControl w:val="0"/>
              <w:spacing w:after="0" w:line="240" w:lineRule="auto"/>
              <w:rPr/>
            </w:pPr>
            <w:r w:rsidDel="00000000" w:rsidR="00000000" w:rsidRPr="00000000">
              <w:rPr>
                <w:rtl w:val="0"/>
              </w:rPr>
            </w:r>
          </w:p>
          <w:p w:rsidR="00000000" w:rsidDel="00000000" w:rsidP="00000000" w:rsidRDefault="00000000" w:rsidRPr="00000000" w14:paraId="000001F3">
            <w:pPr>
              <w:widowControl w:val="0"/>
              <w:spacing w:after="0" w:line="240" w:lineRule="auto"/>
              <w:rPr/>
            </w:pPr>
            <w:r w:rsidDel="00000000" w:rsidR="00000000" w:rsidRPr="00000000">
              <w:rPr>
                <w:rtl w:val="0"/>
              </w:rPr>
              <w:t xml:space="preserve">        const block = await provider.getBlock(event.blockNumber);</w:t>
            </w:r>
          </w:p>
          <w:p w:rsidR="00000000" w:rsidDel="00000000" w:rsidP="00000000" w:rsidRDefault="00000000" w:rsidRPr="00000000" w14:paraId="000001F4">
            <w:pPr>
              <w:widowControl w:val="0"/>
              <w:spacing w:after="0" w:line="240" w:lineRule="auto"/>
              <w:rPr/>
            </w:pPr>
            <w:r w:rsidDel="00000000" w:rsidR="00000000" w:rsidRPr="00000000">
              <w:rPr>
                <w:rtl w:val="0"/>
              </w:rPr>
              <w:t xml:space="preserve">        const newReading = {</w:t>
            </w:r>
          </w:p>
          <w:p w:rsidR="00000000" w:rsidDel="00000000" w:rsidP="00000000" w:rsidRDefault="00000000" w:rsidRPr="00000000" w14:paraId="000001F5">
            <w:pPr>
              <w:widowControl w:val="0"/>
              <w:spacing w:after="0" w:line="240" w:lineRule="auto"/>
              <w:rPr/>
            </w:pPr>
            <w:r w:rsidDel="00000000" w:rsidR="00000000" w:rsidRPr="00000000">
              <w:rPr>
                <w:rtl w:val="0"/>
              </w:rPr>
              <w:t xml:space="preserve">          temp: Number(temperature) / 100.0,</w:t>
            </w:r>
          </w:p>
          <w:p w:rsidR="00000000" w:rsidDel="00000000" w:rsidP="00000000" w:rsidRDefault="00000000" w:rsidRPr="00000000" w14:paraId="000001F6">
            <w:pPr>
              <w:widowControl w:val="0"/>
              <w:spacing w:after="0" w:line="240" w:lineRule="auto"/>
              <w:rPr/>
            </w:pPr>
            <w:r w:rsidDel="00000000" w:rsidR="00000000" w:rsidRPr="00000000">
              <w:rPr>
                <w:rtl w:val="0"/>
              </w:rPr>
              <w:t xml:space="preserve">          hum: Number(humidity) / 100.0,</w:t>
            </w:r>
          </w:p>
          <w:p w:rsidR="00000000" w:rsidDel="00000000" w:rsidP="00000000" w:rsidRDefault="00000000" w:rsidRPr="00000000" w14:paraId="000001F7">
            <w:pPr>
              <w:widowControl w:val="0"/>
              <w:spacing w:after="0" w:line="240" w:lineRule="auto"/>
              <w:rPr/>
            </w:pPr>
            <w:r w:rsidDel="00000000" w:rsidR="00000000" w:rsidRPr="00000000">
              <w:rPr>
                <w:rtl w:val="0"/>
              </w:rPr>
              <w:t xml:space="preserve">          time: new Date(block.timestamp * 1000).toLocaleTimeString('id-ID'),</w:t>
            </w:r>
          </w:p>
          <w:p w:rsidR="00000000" w:rsidDel="00000000" w:rsidP="00000000" w:rsidRDefault="00000000" w:rsidRPr="00000000" w14:paraId="000001F8">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1F9">
            <w:pPr>
              <w:widowControl w:val="0"/>
              <w:spacing w:after="0" w:line="240" w:lineRule="auto"/>
              <w:rPr/>
            </w:pPr>
            <w:r w:rsidDel="00000000" w:rsidR="00000000" w:rsidRPr="00000000">
              <w:rPr>
                <w:rtl w:val="0"/>
              </w:rPr>
            </w:r>
          </w:p>
          <w:p w:rsidR="00000000" w:rsidDel="00000000" w:rsidP="00000000" w:rsidRDefault="00000000" w:rsidRPr="00000000" w14:paraId="000001FA">
            <w:pPr>
              <w:widowControl w:val="0"/>
              <w:spacing w:after="0" w:line="240" w:lineRule="auto"/>
              <w:rPr/>
            </w:pPr>
            <w:r w:rsidDel="00000000" w:rsidR="00000000" w:rsidRPr="00000000">
              <w:rPr>
                <w:rtl w:val="0"/>
              </w:rPr>
              <w:t xml:space="preserve">        readingsRef.current = [...readingsRef.current, newReading];</w:t>
            </w:r>
          </w:p>
          <w:p w:rsidR="00000000" w:rsidDel="00000000" w:rsidP="00000000" w:rsidRDefault="00000000" w:rsidRPr="00000000" w14:paraId="000001FB">
            <w:pPr>
              <w:widowControl w:val="0"/>
              <w:spacing w:after="0" w:line="240" w:lineRule="auto"/>
              <w:rPr/>
            </w:pPr>
            <w:r w:rsidDel="00000000" w:rsidR="00000000" w:rsidRPr="00000000">
              <w:rPr>
                <w:rtl w:val="0"/>
              </w:rPr>
              <w:t xml:space="preserve">        setReadings([...readingsRef.current]);</w:t>
            </w:r>
          </w:p>
          <w:p w:rsidR="00000000" w:rsidDel="00000000" w:rsidP="00000000" w:rsidRDefault="00000000" w:rsidRPr="00000000" w14:paraId="000001FC">
            <w:pPr>
              <w:widowControl w:val="0"/>
              <w:spacing w:after="0" w:line="240" w:lineRule="auto"/>
              <w:rPr/>
            </w:pPr>
            <w:r w:rsidDel="00000000" w:rsidR="00000000" w:rsidRPr="00000000">
              <w:rPr>
                <w:rtl w:val="0"/>
              </w:rPr>
            </w:r>
          </w:p>
          <w:p w:rsidR="00000000" w:rsidDel="00000000" w:rsidP="00000000" w:rsidRDefault="00000000" w:rsidRPr="00000000" w14:paraId="000001FD">
            <w:pPr>
              <w:widowControl w:val="0"/>
              <w:spacing w:after="0" w:line="240" w:lineRule="auto"/>
              <w:rPr/>
            </w:pPr>
            <w:r w:rsidDel="00000000" w:rsidR="00000000" w:rsidRPr="00000000">
              <w:rPr>
                <w:rtl w:val="0"/>
              </w:rPr>
              <w:t xml:space="preserve">        console.log("</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Data baru:", newReading);</w:t>
            </w:r>
          </w:p>
          <w:p w:rsidR="00000000" w:rsidDel="00000000" w:rsidP="00000000" w:rsidRDefault="00000000" w:rsidRPr="00000000" w14:paraId="000001FE">
            <w:pPr>
              <w:widowControl w:val="0"/>
              <w:spacing w:after="0" w:line="240" w:lineRule="auto"/>
              <w:rPr/>
            </w:pPr>
            <w:r w:rsidDel="00000000" w:rsidR="00000000" w:rsidRPr="00000000">
              <w:rPr>
                <w:rtl w:val="0"/>
              </w:rPr>
              <w:t xml:space="preserve">      } catch (error) {</w:t>
            </w:r>
          </w:p>
          <w:p w:rsidR="00000000" w:rsidDel="00000000" w:rsidP="00000000" w:rsidRDefault="00000000" w:rsidRPr="00000000" w14:paraId="000001FF">
            <w:pPr>
              <w:widowControl w:val="0"/>
              <w:spacing w:after="0" w:line="240" w:lineRule="auto"/>
              <w:rPr/>
            </w:pPr>
            <w:r w:rsidDel="00000000" w:rsidR="00000000" w:rsidRPr="00000000">
              <w:rPr>
                <w:rtl w:val="0"/>
              </w:rPr>
              <w:t xml:space="preserve">        console.error("</w:t>
            </w:r>
            <w:sdt>
              <w:sdtPr>
                <w:id w:val="2144539302"/>
                <w:tag w:val="goog_rdk_1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Gagal memproses data event:", error);</w:t>
            </w:r>
          </w:p>
          <w:p w:rsidR="00000000" w:rsidDel="00000000" w:rsidP="00000000" w:rsidRDefault="00000000" w:rsidRPr="00000000" w14:paraId="00000200">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201">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202">
            <w:pPr>
              <w:widowControl w:val="0"/>
              <w:spacing w:after="0" w:line="240" w:lineRule="auto"/>
              <w:rPr/>
            </w:pPr>
            <w:r w:rsidDel="00000000" w:rsidR="00000000" w:rsidRPr="00000000">
              <w:rPr>
                <w:rtl w:val="0"/>
              </w:rPr>
            </w:r>
          </w:p>
          <w:p w:rsidR="00000000" w:rsidDel="00000000" w:rsidP="00000000" w:rsidRDefault="00000000" w:rsidRPr="00000000" w14:paraId="00000203">
            <w:pPr>
              <w:widowControl w:val="0"/>
              <w:spacing w:after="0" w:line="240" w:lineRule="auto"/>
              <w:rPr/>
            </w:pPr>
            <w:r w:rsidDel="00000000" w:rsidR="00000000" w:rsidRPr="00000000">
              <w:rPr>
                <w:rtl w:val="0"/>
              </w:rPr>
              <w:t xml:space="preserve">    contract.on("DataRecorded", onDataRecorded);</w:t>
            </w:r>
          </w:p>
          <w:p w:rsidR="00000000" w:rsidDel="00000000" w:rsidP="00000000" w:rsidRDefault="00000000" w:rsidRPr="00000000" w14:paraId="00000204">
            <w:pPr>
              <w:widowControl w:val="0"/>
              <w:spacing w:after="0" w:line="240" w:lineRule="auto"/>
              <w:rPr/>
            </w:pPr>
            <w:r w:rsidDel="00000000" w:rsidR="00000000" w:rsidRPr="00000000">
              <w:rPr>
                <w:rtl w:val="0"/>
              </w:rPr>
            </w:r>
          </w:p>
          <w:p w:rsidR="00000000" w:rsidDel="00000000" w:rsidP="00000000" w:rsidRDefault="00000000" w:rsidRPr="00000000" w14:paraId="00000205">
            <w:pPr>
              <w:widowControl w:val="0"/>
              <w:spacing w:after="0" w:line="240" w:lineRule="auto"/>
              <w:rPr/>
            </w:pPr>
            <w:r w:rsidDel="00000000" w:rsidR="00000000" w:rsidRPr="00000000">
              <w:rPr>
                <w:rtl w:val="0"/>
              </w:rPr>
              <w:t xml:space="preserve">    return () =&gt; {</w:t>
            </w:r>
          </w:p>
          <w:p w:rsidR="00000000" w:rsidDel="00000000" w:rsidP="00000000" w:rsidRDefault="00000000" w:rsidRPr="00000000" w14:paraId="00000206">
            <w:pPr>
              <w:widowControl w:val="0"/>
              <w:spacing w:after="0" w:line="240" w:lineRule="auto"/>
              <w:rPr/>
            </w:pPr>
            <w:r w:rsidDel="00000000" w:rsidR="00000000" w:rsidRPr="00000000">
              <w:rPr>
                <w:rtl w:val="0"/>
              </w:rPr>
              <w:t xml:space="preserve">      contract.off("DataRecorded", onDataRecorded);</w:t>
            </w:r>
          </w:p>
          <w:p w:rsidR="00000000" w:rsidDel="00000000" w:rsidP="00000000" w:rsidRDefault="00000000" w:rsidRPr="00000000" w14:paraId="00000207">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208">
            <w:pPr>
              <w:widowControl w:val="0"/>
              <w:spacing w:after="0" w:line="240" w:lineRule="auto"/>
              <w:rPr/>
            </w:pPr>
            <w:r w:rsidDel="00000000" w:rsidR="00000000" w:rsidRPr="00000000">
              <w:rPr>
                <w:rtl w:val="0"/>
              </w:rPr>
              <w:t xml:space="preserve">  }, [contract, provider]);</w:t>
            </w:r>
          </w:p>
          <w:p w:rsidR="00000000" w:rsidDel="00000000" w:rsidP="00000000" w:rsidRDefault="00000000" w:rsidRPr="00000000" w14:paraId="00000209">
            <w:pPr>
              <w:widowControl w:val="0"/>
              <w:spacing w:after="0" w:line="240" w:lineRule="auto"/>
              <w:rPr/>
            </w:pPr>
            <w:r w:rsidDel="00000000" w:rsidR="00000000" w:rsidRPr="00000000">
              <w:rPr>
                <w:rtl w:val="0"/>
              </w:rPr>
            </w:r>
          </w:p>
          <w:p w:rsidR="00000000" w:rsidDel="00000000" w:rsidP="00000000" w:rsidRDefault="00000000" w:rsidRPr="00000000" w14:paraId="0000020A">
            <w:pPr>
              <w:widowControl w:val="0"/>
              <w:spacing w:after="0" w:line="240" w:lineRule="auto"/>
              <w:rPr/>
            </w:pPr>
            <w:r w:rsidDel="00000000" w:rsidR="00000000" w:rsidRPr="00000000">
              <w:rPr>
                <w:rtl w:val="0"/>
              </w:rPr>
              <w:t xml:space="preserve">  return (</w:t>
            </w:r>
          </w:p>
          <w:p w:rsidR="00000000" w:rsidDel="00000000" w:rsidP="00000000" w:rsidRDefault="00000000" w:rsidRPr="00000000" w14:paraId="0000020B">
            <w:pPr>
              <w:widowControl w:val="0"/>
              <w:spacing w:after="0" w:line="240" w:lineRule="auto"/>
              <w:rPr/>
            </w:pPr>
            <w:r w:rsidDel="00000000" w:rsidR="00000000" w:rsidRPr="00000000">
              <w:rPr>
                <w:rtl w:val="0"/>
              </w:rPr>
              <w:t xml:space="preserve">    &lt;div className="App" style={{ fontFamily: 'sans-serif', maxWidth: '900px', margin: 'auto', padding: '20px' }}&gt;</w:t>
            </w:r>
          </w:p>
          <w:p w:rsidR="00000000" w:rsidDel="00000000" w:rsidP="00000000" w:rsidRDefault="00000000" w:rsidRPr="00000000" w14:paraId="0000020C">
            <w:pPr>
              <w:widowControl w:val="0"/>
              <w:spacing w:after="0" w:line="240" w:lineRule="auto"/>
              <w:rPr/>
            </w:pPr>
            <w:r w:rsidDel="00000000" w:rsidR="00000000" w:rsidRPr="00000000">
              <w:rPr>
                <w:rtl w:val="0"/>
              </w:rPr>
              <w:t xml:space="preserve">      &lt;header&gt;</w:t>
            </w:r>
          </w:p>
          <w:p w:rsidR="00000000" w:rsidDel="00000000" w:rsidP="00000000" w:rsidRDefault="00000000" w:rsidRPr="00000000" w14:paraId="0000020D">
            <w:pPr>
              <w:widowControl w:val="0"/>
              <w:spacing w:after="0" w:line="240" w:lineRule="auto"/>
              <w:rPr/>
            </w:pPr>
            <w:r w:rsidDel="00000000" w:rsidR="00000000" w:rsidRPr="00000000">
              <w:rPr>
                <w:rtl w:val="0"/>
              </w:rPr>
              <w:t xml:space="preserve">        &lt;h1&gt;</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Dashboard Sensor Blockchain (Realtime)&lt;/h1&gt;</w:t>
            </w:r>
          </w:p>
          <w:p w:rsidR="00000000" w:rsidDel="00000000" w:rsidP="00000000" w:rsidRDefault="00000000" w:rsidRPr="00000000" w14:paraId="0000020E">
            <w:pPr>
              <w:widowControl w:val="0"/>
              <w:spacing w:after="0" w:line="240" w:lineRule="auto"/>
              <w:rPr/>
            </w:pPr>
            <w:r w:rsidDel="00000000" w:rsidR="00000000" w:rsidRPr="00000000">
              <w:rPr>
                <w:rtl w:val="0"/>
              </w:rPr>
              <w:t xml:space="preserve">        {!account ? (</w:t>
            </w:r>
          </w:p>
          <w:p w:rsidR="00000000" w:rsidDel="00000000" w:rsidP="00000000" w:rsidRDefault="00000000" w:rsidRPr="00000000" w14:paraId="0000020F">
            <w:pPr>
              <w:widowControl w:val="0"/>
              <w:spacing w:after="0" w:line="240" w:lineRule="auto"/>
              <w:rPr/>
            </w:pPr>
            <w:r w:rsidDel="00000000" w:rsidR="00000000" w:rsidRPr="00000000">
              <w:rPr>
                <w:rtl w:val="0"/>
              </w:rPr>
              <w:t xml:space="preserve">          &lt;button onClick={connectWallet} style={{ padding: '10px 15px', fontSize: '16px' }}&gt;</w:t>
            </w:r>
          </w:p>
          <w:p w:rsidR="00000000" w:rsidDel="00000000" w:rsidP="00000000" w:rsidRDefault="00000000" w:rsidRPr="00000000" w14:paraId="00000210">
            <w:pPr>
              <w:widowControl w:val="0"/>
              <w:spacing w:after="0" w:line="240" w:lineRule="auto"/>
              <w:rPr/>
            </w:pPr>
            <w:r w:rsidDel="00000000" w:rsidR="00000000" w:rsidRPr="00000000">
              <w:rPr>
                <w:rtl w:val="0"/>
              </w:rPr>
              <w:t xml:space="preserve">            Hubungkan Dompet MetaMask</w:t>
            </w:r>
          </w:p>
          <w:p w:rsidR="00000000" w:rsidDel="00000000" w:rsidP="00000000" w:rsidRDefault="00000000" w:rsidRPr="00000000" w14:paraId="00000211">
            <w:pPr>
              <w:widowControl w:val="0"/>
              <w:spacing w:after="0" w:line="240" w:lineRule="auto"/>
              <w:rPr/>
            </w:pPr>
            <w:r w:rsidDel="00000000" w:rsidR="00000000" w:rsidRPr="00000000">
              <w:rPr>
                <w:rtl w:val="0"/>
              </w:rPr>
              <w:t xml:space="preserve">          &lt;/button&gt;</w:t>
            </w:r>
          </w:p>
          <w:p w:rsidR="00000000" w:rsidDel="00000000" w:rsidP="00000000" w:rsidRDefault="00000000" w:rsidRPr="00000000" w14:paraId="00000212">
            <w:pPr>
              <w:widowControl w:val="0"/>
              <w:spacing w:after="0" w:line="240" w:lineRule="auto"/>
              <w:rPr/>
            </w:pPr>
            <w:r w:rsidDel="00000000" w:rsidR="00000000" w:rsidRPr="00000000">
              <w:rPr>
                <w:rtl w:val="0"/>
              </w:rPr>
              <w:t xml:space="preserve">        ) : (</w:t>
            </w:r>
          </w:p>
          <w:p w:rsidR="00000000" w:rsidDel="00000000" w:rsidP="00000000" w:rsidRDefault="00000000" w:rsidRPr="00000000" w14:paraId="00000213">
            <w:pPr>
              <w:widowControl w:val="0"/>
              <w:spacing w:after="0" w:line="240" w:lineRule="auto"/>
              <w:rPr/>
            </w:pPr>
            <w:r w:rsidDel="00000000" w:rsidR="00000000" w:rsidRPr="00000000">
              <w:rPr>
                <w:rtl w:val="0"/>
              </w:rPr>
              <w:t xml:space="preserve">          &lt;div&gt;</w:t>
            </w:r>
          </w:p>
          <w:p w:rsidR="00000000" w:rsidDel="00000000" w:rsidP="00000000" w:rsidRDefault="00000000" w:rsidRPr="00000000" w14:paraId="00000214">
            <w:pPr>
              <w:widowControl w:val="0"/>
              <w:spacing w:after="0" w:line="240" w:lineRule="auto"/>
              <w:rPr/>
            </w:pPr>
            <w:r w:rsidDel="00000000" w:rsidR="00000000" w:rsidRPr="00000000">
              <w:rPr>
                <w:rtl w:val="0"/>
              </w:rPr>
              <w:t xml:space="preserve">            &lt;p&gt;&lt;strong&gt;Dompet Terhubung:&lt;/strong&gt; {account}&lt;/p&gt;</w:t>
            </w:r>
          </w:p>
          <w:p w:rsidR="00000000" w:rsidDel="00000000" w:rsidP="00000000" w:rsidRDefault="00000000" w:rsidRPr="00000000" w14:paraId="00000215">
            <w:pPr>
              <w:widowControl w:val="0"/>
              <w:spacing w:after="0" w:line="240" w:lineRule="auto"/>
              <w:rPr/>
            </w:pPr>
            <w:r w:rsidDel="00000000" w:rsidR="00000000" w:rsidRPr="00000000">
              <w:rPr>
                <w:rtl w:val="0"/>
              </w:rPr>
              <w:t xml:space="preserve">            &lt;p&gt;&lt;strong&gt;Alamat Kontrak:&lt;/strong&gt; {contractAddress}&lt;/p&gt;</w:t>
            </w:r>
          </w:p>
          <w:p w:rsidR="00000000" w:rsidDel="00000000" w:rsidP="00000000" w:rsidRDefault="00000000" w:rsidRPr="00000000" w14:paraId="00000216">
            <w:pPr>
              <w:widowControl w:val="0"/>
              <w:spacing w:after="0" w:line="240" w:lineRule="auto"/>
              <w:rPr/>
            </w:pPr>
            <w:r w:rsidDel="00000000" w:rsidR="00000000" w:rsidRPr="00000000">
              <w:rPr>
                <w:rtl w:val="0"/>
              </w:rPr>
              <w:t xml:space="preserve">          &lt;/div&gt;</w:t>
            </w:r>
          </w:p>
          <w:p w:rsidR="00000000" w:rsidDel="00000000" w:rsidP="00000000" w:rsidRDefault="00000000" w:rsidRPr="00000000" w14:paraId="00000217">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218">
            <w:pPr>
              <w:widowControl w:val="0"/>
              <w:spacing w:after="0" w:line="240" w:lineRule="auto"/>
              <w:rPr/>
            </w:pPr>
            <w:r w:rsidDel="00000000" w:rsidR="00000000" w:rsidRPr="00000000">
              <w:rPr>
                <w:rtl w:val="0"/>
              </w:rPr>
              <w:t xml:space="preserve">      &lt;/header&gt;</w:t>
            </w:r>
          </w:p>
          <w:p w:rsidR="00000000" w:rsidDel="00000000" w:rsidP="00000000" w:rsidRDefault="00000000" w:rsidRPr="00000000" w14:paraId="00000219">
            <w:pPr>
              <w:widowControl w:val="0"/>
              <w:spacing w:after="0" w:line="240" w:lineRule="auto"/>
              <w:rPr/>
            </w:pPr>
            <w:r w:rsidDel="00000000" w:rsidR="00000000" w:rsidRPr="00000000">
              <w:rPr>
                <w:rtl w:val="0"/>
              </w:rPr>
            </w:r>
          </w:p>
          <w:p w:rsidR="00000000" w:rsidDel="00000000" w:rsidP="00000000" w:rsidRDefault="00000000" w:rsidRPr="00000000" w14:paraId="0000021A">
            <w:pPr>
              <w:widowControl w:val="0"/>
              <w:spacing w:after="0" w:line="240" w:lineRule="auto"/>
              <w:rPr/>
            </w:pPr>
            <w:r w:rsidDel="00000000" w:rsidR="00000000" w:rsidRPr="00000000">
              <w:rPr>
                <w:rtl w:val="0"/>
              </w:rPr>
              <w:t xml:space="preserve">      &lt;main style={{ marginTop: '30px' }}&gt;</w:t>
            </w:r>
          </w:p>
          <w:p w:rsidR="00000000" w:rsidDel="00000000" w:rsidP="00000000" w:rsidRDefault="00000000" w:rsidRPr="00000000" w14:paraId="0000021B">
            <w:pPr>
              <w:widowControl w:val="0"/>
              <w:spacing w:after="0" w:line="240" w:lineRule="auto"/>
              <w:rPr/>
            </w:pPr>
            <w:r w:rsidDel="00000000" w:rsidR="00000000" w:rsidRPr="00000000">
              <w:rPr>
                <w:rtl w:val="0"/>
              </w:rPr>
              <w:t xml:space="preserve">        &lt;h2&gt;Data Sensor Masuk (Real-Time)&lt;/h2&gt;</w:t>
            </w:r>
          </w:p>
          <w:p w:rsidR="00000000" w:rsidDel="00000000" w:rsidP="00000000" w:rsidRDefault="00000000" w:rsidRPr="00000000" w14:paraId="0000021C">
            <w:pPr>
              <w:widowControl w:val="0"/>
              <w:spacing w:after="0" w:line="240" w:lineRule="auto"/>
              <w:rPr/>
            </w:pPr>
            <w:r w:rsidDel="00000000" w:rsidR="00000000" w:rsidRPr="00000000">
              <w:rPr>
                <w:rtl w:val="0"/>
              </w:rPr>
            </w:r>
          </w:p>
          <w:p w:rsidR="00000000" w:rsidDel="00000000" w:rsidP="00000000" w:rsidRDefault="00000000" w:rsidRPr="00000000" w14:paraId="0000021D">
            <w:pPr>
              <w:widowControl w:val="0"/>
              <w:spacing w:after="0" w:line="240" w:lineRule="auto"/>
              <w:rPr/>
            </w:pPr>
            <w:r w:rsidDel="00000000" w:rsidR="00000000" w:rsidRPr="00000000">
              <w:rPr>
                <w:rtl w:val="0"/>
              </w:rPr>
              <w:t xml:space="preserve">        &lt;div style={{ height: '300px', marginBottom: '30px' }}&gt;</w:t>
            </w:r>
          </w:p>
          <w:p w:rsidR="00000000" w:rsidDel="00000000" w:rsidP="00000000" w:rsidRDefault="00000000" w:rsidRPr="00000000" w14:paraId="0000021E">
            <w:pPr>
              <w:widowControl w:val="0"/>
              <w:spacing w:after="0" w:line="240" w:lineRule="auto"/>
              <w:rPr/>
            </w:pPr>
            <w:r w:rsidDel="00000000" w:rsidR="00000000" w:rsidRPr="00000000">
              <w:rPr>
                <w:rtl w:val="0"/>
              </w:rPr>
              <w:t xml:space="preserve">          {readings.length &gt; 0 ? (</w:t>
            </w:r>
          </w:p>
          <w:p w:rsidR="00000000" w:rsidDel="00000000" w:rsidP="00000000" w:rsidRDefault="00000000" w:rsidRPr="00000000" w14:paraId="0000021F">
            <w:pPr>
              <w:widowControl w:val="0"/>
              <w:spacing w:after="0" w:line="240" w:lineRule="auto"/>
              <w:rPr/>
            </w:pPr>
            <w:r w:rsidDel="00000000" w:rsidR="00000000" w:rsidRPr="00000000">
              <w:rPr>
                <w:rtl w:val="0"/>
              </w:rPr>
              <w:t xml:space="preserve">            &lt;ResponsiveContainer width="100%" height="100%"&gt;</w:t>
            </w:r>
          </w:p>
          <w:p w:rsidR="00000000" w:rsidDel="00000000" w:rsidP="00000000" w:rsidRDefault="00000000" w:rsidRPr="00000000" w14:paraId="00000220">
            <w:pPr>
              <w:widowControl w:val="0"/>
              <w:spacing w:after="0" w:line="240" w:lineRule="auto"/>
              <w:rPr/>
            </w:pPr>
            <w:r w:rsidDel="00000000" w:rsidR="00000000" w:rsidRPr="00000000">
              <w:rPr>
                <w:rtl w:val="0"/>
              </w:rPr>
              <w:t xml:space="preserve">              &lt;LineChart data={readings}&gt;</w:t>
            </w:r>
          </w:p>
          <w:p w:rsidR="00000000" w:rsidDel="00000000" w:rsidP="00000000" w:rsidRDefault="00000000" w:rsidRPr="00000000" w14:paraId="00000221">
            <w:pPr>
              <w:widowControl w:val="0"/>
              <w:spacing w:after="0" w:line="240" w:lineRule="auto"/>
              <w:rPr/>
            </w:pPr>
            <w:r w:rsidDel="00000000" w:rsidR="00000000" w:rsidRPr="00000000">
              <w:rPr>
                <w:rtl w:val="0"/>
              </w:rPr>
              <w:t xml:space="preserve">                &lt;CartesianGrid strokeDasharray="3 3" /&gt;</w:t>
            </w:r>
          </w:p>
          <w:p w:rsidR="00000000" w:rsidDel="00000000" w:rsidP="00000000" w:rsidRDefault="00000000" w:rsidRPr="00000000" w14:paraId="00000222">
            <w:pPr>
              <w:widowControl w:val="0"/>
              <w:spacing w:after="0" w:line="240" w:lineRule="auto"/>
              <w:rPr/>
            </w:pPr>
            <w:r w:rsidDel="00000000" w:rsidR="00000000" w:rsidRPr="00000000">
              <w:rPr>
                <w:rtl w:val="0"/>
              </w:rPr>
              <w:t xml:space="preserve">                &lt;XAxis dataKey="time" /&gt;</w:t>
            </w:r>
          </w:p>
          <w:p w:rsidR="00000000" w:rsidDel="00000000" w:rsidP="00000000" w:rsidRDefault="00000000" w:rsidRPr="00000000" w14:paraId="00000223">
            <w:pPr>
              <w:widowControl w:val="0"/>
              <w:spacing w:after="0" w:line="240" w:lineRule="auto"/>
              <w:rPr/>
            </w:pPr>
            <w:r w:rsidDel="00000000" w:rsidR="00000000" w:rsidRPr="00000000">
              <w:rPr>
                <w:rtl w:val="0"/>
              </w:rPr>
              <w:t xml:space="preserve">                &lt;YAxis yAxisId="left" domain={['auto', 'auto']} /&gt;</w:t>
            </w:r>
          </w:p>
          <w:p w:rsidR="00000000" w:rsidDel="00000000" w:rsidP="00000000" w:rsidRDefault="00000000" w:rsidRPr="00000000" w14:paraId="00000224">
            <w:pPr>
              <w:widowControl w:val="0"/>
              <w:spacing w:after="0" w:line="240" w:lineRule="auto"/>
              <w:rPr/>
            </w:pPr>
            <w:r w:rsidDel="00000000" w:rsidR="00000000" w:rsidRPr="00000000">
              <w:rPr>
                <w:rtl w:val="0"/>
              </w:rPr>
              <w:t xml:space="preserve">                &lt;YAxis yAxisId="right" orientation="right" domain={['auto', 'auto']} /&gt;</w:t>
            </w:r>
          </w:p>
          <w:p w:rsidR="00000000" w:rsidDel="00000000" w:rsidP="00000000" w:rsidRDefault="00000000" w:rsidRPr="00000000" w14:paraId="00000225">
            <w:pPr>
              <w:widowControl w:val="0"/>
              <w:spacing w:after="0" w:line="240" w:lineRule="auto"/>
              <w:rPr/>
            </w:pPr>
            <w:r w:rsidDel="00000000" w:rsidR="00000000" w:rsidRPr="00000000">
              <w:rPr>
                <w:rtl w:val="0"/>
              </w:rPr>
              <w:t xml:space="preserve">                &lt;Tooltip /&gt;</w:t>
            </w:r>
          </w:p>
          <w:p w:rsidR="00000000" w:rsidDel="00000000" w:rsidP="00000000" w:rsidRDefault="00000000" w:rsidRPr="00000000" w14:paraId="00000226">
            <w:pPr>
              <w:widowControl w:val="0"/>
              <w:spacing w:after="0" w:line="240" w:lineRule="auto"/>
              <w:rPr/>
            </w:pPr>
            <w:r w:rsidDel="00000000" w:rsidR="00000000" w:rsidRPr="00000000">
              <w:rPr>
                <w:rtl w:val="0"/>
              </w:rPr>
              <w:t xml:space="preserve">                &lt;Legend /&gt;</w:t>
            </w:r>
          </w:p>
          <w:p w:rsidR="00000000" w:rsidDel="00000000" w:rsidP="00000000" w:rsidRDefault="00000000" w:rsidRPr="00000000" w14:paraId="00000227">
            <w:pPr>
              <w:widowControl w:val="0"/>
              <w:spacing w:after="0" w:line="240" w:lineRule="auto"/>
              <w:rPr/>
            </w:pPr>
            <w:r w:rsidDel="00000000" w:rsidR="00000000" w:rsidRPr="00000000">
              <w:rPr>
                <w:rtl w:val="0"/>
              </w:rPr>
              <w:t xml:space="preserve">                &lt;Line yAxisId="left" type="monotone" dataKey="temp" stroke="#ff7300" name="Suhu (°C)" /&gt;</w:t>
            </w:r>
          </w:p>
          <w:p w:rsidR="00000000" w:rsidDel="00000000" w:rsidP="00000000" w:rsidRDefault="00000000" w:rsidRPr="00000000" w14:paraId="00000228">
            <w:pPr>
              <w:widowControl w:val="0"/>
              <w:spacing w:after="0" w:line="240" w:lineRule="auto"/>
              <w:rPr/>
            </w:pPr>
            <w:r w:rsidDel="00000000" w:rsidR="00000000" w:rsidRPr="00000000">
              <w:rPr>
                <w:rtl w:val="0"/>
              </w:rPr>
              <w:t xml:space="preserve">                &lt;Line yAxisId="right" type="monotone" dataKey="hum" stroke="#387908" name="Kelembapan (%RH)" /&gt;</w:t>
            </w:r>
          </w:p>
          <w:p w:rsidR="00000000" w:rsidDel="00000000" w:rsidP="00000000" w:rsidRDefault="00000000" w:rsidRPr="00000000" w14:paraId="00000229">
            <w:pPr>
              <w:widowControl w:val="0"/>
              <w:spacing w:after="0" w:line="240" w:lineRule="auto"/>
              <w:rPr/>
            </w:pPr>
            <w:r w:rsidDel="00000000" w:rsidR="00000000" w:rsidRPr="00000000">
              <w:rPr>
                <w:rtl w:val="0"/>
              </w:rPr>
              <w:t xml:space="preserve">              &lt;/LineChart&gt;</w:t>
            </w:r>
          </w:p>
          <w:p w:rsidR="00000000" w:rsidDel="00000000" w:rsidP="00000000" w:rsidRDefault="00000000" w:rsidRPr="00000000" w14:paraId="0000022A">
            <w:pPr>
              <w:widowControl w:val="0"/>
              <w:spacing w:after="0" w:line="240" w:lineRule="auto"/>
              <w:rPr/>
            </w:pPr>
            <w:r w:rsidDel="00000000" w:rsidR="00000000" w:rsidRPr="00000000">
              <w:rPr>
                <w:rtl w:val="0"/>
              </w:rPr>
              <w:t xml:space="preserve">            &lt;/ResponsiveContainer&gt;</w:t>
            </w:r>
          </w:p>
          <w:p w:rsidR="00000000" w:rsidDel="00000000" w:rsidP="00000000" w:rsidRDefault="00000000" w:rsidRPr="00000000" w14:paraId="0000022B">
            <w:pPr>
              <w:widowControl w:val="0"/>
              <w:spacing w:after="0" w:line="240" w:lineRule="auto"/>
              <w:rPr/>
            </w:pPr>
            <w:r w:rsidDel="00000000" w:rsidR="00000000" w:rsidRPr="00000000">
              <w:rPr>
                <w:rtl w:val="0"/>
              </w:rPr>
              <w:t xml:space="preserve">          ) : (</w:t>
            </w:r>
          </w:p>
          <w:p w:rsidR="00000000" w:rsidDel="00000000" w:rsidP="00000000" w:rsidRDefault="00000000" w:rsidRPr="00000000" w14:paraId="0000022C">
            <w:pPr>
              <w:widowControl w:val="0"/>
              <w:spacing w:after="0" w:line="240" w:lineRule="auto"/>
              <w:rPr/>
            </w:pPr>
            <w:r w:rsidDel="00000000" w:rsidR="00000000" w:rsidRPr="00000000">
              <w:rPr>
                <w:rtl w:val="0"/>
              </w:rPr>
              <w:t xml:space="preserve">            &lt;p&gt;</w:t>
            </w:r>
            <w:sdt>
              <w:sdtPr>
                <w:id w:val="-893416285"/>
                <w:tag w:val="goog_rdk_1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Menunggu data masuk...&lt;/p&gt;</w:t>
            </w:r>
          </w:p>
          <w:p w:rsidR="00000000" w:rsidDel="00000000" w:rsidP="00000000" w:rsidRDefault="00000000" w:rsidRPr="00000000" w14:paraId="0000022D">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22E">
            <w:pPr>
              <w:widowControl w:val="0"/>
              <w:spacing w:after="0" w:line="240" w:lineRule="auto"/>
              <w:rPr/>
            </w:pPr>
            <w:r w:rsidDel="00000000" w:rsidR="00000000" w:rsidRPr="00000000">
              <w:rPr>
                <w:rtl w:val="0"/>
              </w:rPr>
              <w:t xml:space="preserve">        &lt;/div&gt;</w:t>
            </w:r>
          </w:p>
          <w:p w:rsidR="00000000" w:rsidDel="00000000" w:rsidP="00000000" w:rsidRDefault="00000000" w:rsidRPr="00000000" w14:paraId="0000022F">
            <w:pPr>
              <w:widowControl w:val="0"/>
              <w:spacing w:after="0" w:line="240" w:lineRule="auto"/>
              <w:rPr/>
            </w:pPr>
            <w:r w:rsidDel="00000000" w:rsidR="00000000" w:rsidRPr="00000000">
              <w:rPr>
                <w:rtl w:val="0"/>
              </w:rPr>
            </w:r>
          </w:p>
          <w:p w:rsidR="00000000" w:rsidDel="00000000" w:rsidP="00000000" w:rsidRDefault="00000000" w:rsidRPr="00000000" w14:paraId="00000230">
            <w:pPr>
              <w:widowControl w:val="0"/>
              <w:spacing w:after="0" w:line="240" w:lineRule="auto"/>
              <w:rPr/>
            </w:pPr>
            <w:r w:rsidDel="00000000" w:rsidR="00000000" w:rsidRPr="00000000">
              <w:rPr>
                <w:rtl w:val="0"/>
              </w:rPr>
              <w:t xml:space="preserve">        &lt;div style={{ border: '1px solid #ccc', padding: '10px', background: '#f9f9f9' }}&gt;</w:t>
            </w:r>
          </w:p>
          <w:p w:rsidR="00000000" w:rsidDel="00000000" w:rsidP="00000000" w:rsidRDefault="00000000" w:rsidRPr="00000000" w14:paraId="00000231">
            <w:pPr>
              <w:widowControl w:val="0"/>
              <w:spacing w:after="0" w:line="240" w:lineRule="auto"/>
              <w:rPr/>
            </w:pPr>
            <w:r w:rsidDel="00000000" w:rsidR="00000000" w:rsidRPr="00000000">
              <w:rPr>
                <w:rtl w:val="0"/>
              </w:rPr>
              <w:t xml:space="preserve">          {readings.length === 0 ? (</w:t>
            </w:r>
          </w:p>
          <w:p w:rsidR="00000000" w:rsidDel="00000000" w:rsidP="00000000" w:rsidRDefault="00000000" w:rsidRPr="00000000" w14:paraId="00000232">
            <w:pPr>
              <w:widowControl w:val="0"/>
              <w:spacing w:after="0" w:line="240" w:lineRule="auto"/>
              <w:rPr/>
            </w:pPr>
            <w:r w:rsidDel="00000000" w:rsidR="00000000" w:rsidRPr="00000000">
              <w:rPr>
                <w:rtl w:val="0"/>
              </w:rPr>
              <w:t xml:space="preserve">            &lt;p&gt;Menunggu data dari blockchain...&lt;/p&gt;</w:t>
            </w:r>
          </w:p>
          <w:p w:rsidR="00000000" w:rsidDel="00000000" w:rsidP="00000000" w:rsidRDefault="00000000" w:rsidRPr="00000000" w14:paraId="00000233">
            <w:pPr>
              <w:widowControl w:val="0"/>
              <w:spacing w:after="0" w:line="240" w:lineRule="auto"/>
              <w:rPr/>
            </w:pPr>
            <w:r w:rsidDel="00000000" w:rsidR="00000000" w:rsidRPr="00000000">
              <w:rPr>
                <w:rtl w:val="0"/>
              </w:rPr>
              <w:t xml:space="preserve">          ) : (</w:t>
            </w:r>
          </w:p>
          <w:p w:rsidR="00000000" w:rsidDel="00000000" w:rsidP="00000000" w:rsidRDefault="00000000" w:rsidRPr="00000000" w14:paraId="00000234">
            <w:pPr>
              <w:widowControl w:val="0"/>
              <w:spacing w:after="0" w:line="240" w:lineRule="auto"/>
              <w:rPr/>
            </w:pPr>
            <w:r w:rsidDel="00000000" w:rsidR="00000000" w:rsidRPr="00000000">
              <w:rPr>
                <w:rtl w:val="0"/>
              </w:rPr>
              <w:t xml:space="preserve">            &lt;table style={{ width: '100%', borderCollapse: 'collapse' }}&gt;</w:t>
            </w:r>
          </w:p>
          <w:p w:rsidR="00000000" w:rsidDel="00000000" w:rsidP="00000000" w:rsidRDefault="00000000" w:rsidRPr="00000000" w14:paraId="00000235">
            <w:pPr>
              <w:widowControl w:val="0"/>
              <w:spacing w:after="0" w:line="240" w:lineRule="auto"/>
              <w:rPr/>
            </w:pPr>
            <w:r w:rsidDel="00000000" w:rsidR="00000000" w:rsidRPr="00000000">
              <w:rPr>
                <w:rtl w:val="0"/>
              </w:rPr>
              <w:t xml:space="preserve">              &lt;thead&gt;</w:t>
            </w:r>
          </w:p>
          <w:p w:rsidR="00000000" w:rsidDel="00000000" w:rsidP="00000000" w:rsidRDefault="00000000" w:rsidRPr="00000000" w14:paraId="00000236">
            <w:pPr>
              <w:widowControl w:val="0"/>
              <w:spacing w:after="0" w:line="240" w:lineRule="auto"/>
              <w:rPr/>
            </w:pPr>
            <w:r w:rsidDel="00000000" w:rsidR="00000000" w:rsidRPr="00000000">
              <w:rPr>
                <w:rtl w:val="0"/>
              </w:rPr>
              <w:t xml:space="preserve">                &lt;tr style={{ background: '#eee' }}&gt;</w:t>
            </w:r>
          </w:p>
          <w:p w:rsidR="00000000" w:rsidDel="00000000" w:rsidP="00000000" w:rsidRDefault="00000000" w:rsidRPr="00000000" w14:paraId="00000237">
            <w:pPr>
              <w:widowControl w:val="0"/>
              <w:spacing w:after="0" w:line="240" w:lineRule="auto"/>
              <w:rPr/>
            </w:pPr>
            <w:r w:rsidDel="00000000" w:rsidR="00000000" w:rsidRPr="00000000">
              <w:rPr>
                <w:rtl w:val="0"/>
              </w:rPr>
              <w:t xml:space="preserve">                  &lt;th style={{ padding: '8px', border: '1px solid #ddd' }}&gt;Waktu&lt;/th&gt;</w:t>
            </w:r>
          </w:p>
          <w:p w:rsidR="00000000" w:rsidDel="00000000" w:rsidP="00000000" w:rsidRDefault="00000000" w:rsidRPr="00000000" w14:paraId="00000238">
            <w:pPr>
              <w:widowControl w:val="0"/>
              <w:spacing w:after="0" w:line="240" w:lineRule="auto"/>
              <w:rPr/>
            </w:pPr>
            <w:r w:rsidDel="00000000" w:rsidR="00000000" w:rsidRPr="00000000">
              <w:rPr>
                <w:rtl w:val="0"/>
              </w:rPr>
              <w:t xml:space="preserve">                  &lt;th style={{ padding: '8px', border: '1px solid #ddd' }}&gt;Suhu (°C)&lt;/th&gt;</w:t>
            </w:r>
          </w:p>
          <w:p w:rsidR="00000000" w:rsidDel="00000000" w:rsidP="00000000" w:rsidRDefault="00000000" w:rsidRPr="00000000" w14:paraId="00000239">
            <w:pPr>
              <w:widowControl w:val="0"/>
              <w:spacing w:after="0" w:line="240" w:lineRule="auto"/>
              <w:rPr/>
            </w:pPr>
            <w:r w:rsidDel="00000000" w:rsidR="00000000" w:rsidRPr="00000000">
              <w:rPr>
                <w:rtl w:val="0"/>
              </w:rPr>
              <w:t xml:space="preserve">                  &lt;th style={{ padding: '8px', border: '1px solid #ddd' }}&gt;Kelembapan (%RH)&lt;/th&gt;</w:t>
            </w:r>
          </w:p>
          <w:p w:rsidR="00000000" w:rsidDel="00000000" w:rsidP="00000000" w:rsidRDefault="00000000" w:rsidRPr="00000000" w14:paraId="0000023A">
            <w:pPr>
              <w:widowControl w:val="0"/>
              <w:spacing w:after="0" w:line="240" w:lineRule="auto"/>
              <w:rPr/>
            </w:pPr>
            <w:r w:rsidDel="00000000" w:rsidR="00000000" w:rsidRPr="00000000">
              <w:rPr>
                <w:rtl w:val="0"/>
              </w:rPr>
              <w:t xml:space="preserve">                &lt;/tr&gt;</w:t>
            </w:r>
          </w:p>
          <w:p w:rsidR="00000000" w:rsidDel="00000000" w:rsidP="00000000" w:rsidRDefault="00000000" w:rsidRPr="00000000" w14:paraId="0000023B">
            <w:pPr>
              <w:widowControl w:val="0"/>
              <w:spacing w:after="0" w:line="240" w:lineRule="auto"/>
              <w:rPr/>
            </w:pPr>
            <w:r w:rsidDel="00000000" w:rsidR="00000000" w:rsidRPr="00000000">
              <w:rPr>
                <w:rtl w:val="0"/>
              </w:rPr>
              <w:t xml:space="preserve">              &lt;/thead&gt;</w:t>
            </w:r>
          </w:p>
          <w:p w:rsidR="00000000" w:rsidDel="00000000" w:rsidP="00000000" w:rsidRDefault="00000000" w:rsidRPr="00000000" w14:paraId="0000023C">
            <w:pPr>
              <w:widowControl w:val="0"/>
              <w:spacing w:after="0" w:line="240" w:lineRule="auto"/>
              <w:rPr/>
            </w:pPr>
            <w:r w:rsidDel="00000000" w:rsidR="00000000" w:rsidRPr="00000000">
              <w:rPr>
                <w:rtl w:val="0"/>
              </w:rPr>
              <w:t xml:space="preserve">              &lt;tbody&gt;</w:t>
            </w:r>
          </w:p>
          <w:p w:rsidR="00000000" w:rsidDel="00000000" w:rsidP="00000000" w:rsidRDefault="00000000" w:rsidRPr="00000000" w14:paraId="0000023D">
            <w:pPr>
              <w:widowControl w:val="0"/>
              <w:spacing w:after="0" w:line="240" w:lineRule="auto"/>
              <w:rPr/>
            </w:pPr>
            <w:r w:rsidDel="00000000" w:rsidR="00000000" w:rsidRPr="00000000">
              <w:rPr>
                <w:rtl w:val="0"/>
              </w:rPr>
              <w:t xml:space="preserve">                {readings.map((reading, index) =&gt; (</w:t>
            </w:r>
          </w:p>
          <w:p w:rsidR="00000000" w:rsidDel="00000000" w:rsidP="00000000" w:rsidRDefault="00000000" w:rsidRPr="00000000" w14:paraId="0000023E">
            <w:pPr>
              <w:widowControl w:val="0"/>
              <w:spacing w:after="0" w:line="240" w:lineRule="auto"/>
              <w:rPr/>
            </w:pPr>
            <w:r w:rsidDel="00000000" w:rsidR="00000000" w:rsidRPr="00000000">
              <w:rPr>
                <w:rtl w:val="0"/>
              </w:rPr>
              <w:t xml:space="preserve">                  &lt;tr key={index}&gt;</w:t>
            </w:r>
          </w:p>
          <w:p w:rsidR="00000000" w:rsidDel="00000000" w:rsidP="00000000" w:rsidRDefault="00000000" w:rsidRPr="00000000" w14:paraId="0000023F">
            <w:pPr>
              <w:widowControl w:val="0"/>
              <w:spacing w:after="0" w:line="240" w:lineRule="auto"/>
              <w:rPr/>
            </w:pPr>
            <w:r w:rsidDel="00000000" w:rsidR="00000000" w:rsidRPr="00000000">
              <w:rPr>
                <w:rtl w:val="0"/>
              </w:rPr>
              <w:t xml:space="preserve">                    &lt;td style={{ padding: '8px', border: '1px solid #ddd' }}&gt;{reading.time}&lt;/td&gt;</w:t>
            </w:r>
          </w:p>
          <w:p w:rsidR="00000000" w:rsidDel="00000000" w:rsidP="00000000" w:rsidRDefault="00000000" w:rsidRPr="00000000" w14:paraId="00000240">
            <w:pPr>
              <w:widowControl w:val="0"/>
              <w:spacing w:after="0" w:line="240" w:lineRule="auto"/>
              <w:rPr/>
            </w:pPr>
            <w:r w:rsidDel="00000000" w:rsidR="00000000" w:rsidRPr="00000000">
              <w:rPr>
                <w:rtl w:val="0"/>
              </w:rPr>
              <w:t xml:space="preserve">                    &lt;td style={{ padding: '8px', border: '1px solid #ddd' }}&gt;{reading.temp.toFixed(2)}&lt;/td&gt;</w:t>
            </w:r>
          </w:p>
          <w:p w:rsidR="00000000" w:rsidDel="00000000" w:rsidP="00000000" w:rsidRDefault="00000000" w:rsidRPr="00000000" w14:paraId="00000241">
            <w:pPr>
              <w:widowControl w:val="0"/>
              <w:spacing w:after="0" w:line="240" w:lineRule="auto"/>
              <w:rPr/>
            </w:pPr>
            <w:r w:rsidDel="00000000" w:rsidR="00000000" w:rsidRPr="00000000">
              <w:rPr>
                <w:rtl w:val="0"/>
              </w:rPr>
              <w:t xml:space="preserve">                    &lt;td style={{ padding: '8px', border: '1px solid #ddd' }}&gt;{reading.hum.toFixed(2)}&lt;/td&gt;</w:t>
            </w:r>
          </w:p>
          <w:p w:rsidR="00000000" w:rsidDel="00000000" w:rsidP="00000000" w:rsidRDefault="00000000" w:rsidRPr="00000000" w14:paraId="00000242">
            <w:pPr>
              <w:widowControl w:val="0"/>
              <w:spacing w:after="0" w:line="240" w:lineRule="auto"/>
              <w:rPr/>
            </w:pPr>
            <w:r w:rsidDel="00000000" w:rsidR="00000000" w:rsidRPr="00000000">
              <w:rPr>
                <w:rtl w:val="0"/>
              </w:rPr>
              <w:t xml:space="preserve">                  &lt;/tr&gt;</w:t>
            </w:r>
          </w:p>
          <w:p w:rsidR="00000000" w:rsidDel="00000000" w:rsidP="00000000" w:rsidRDefault="00000000" w:rsidRPr="00000000" w14:paraId="00000243">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244">
            <w:pPr>
              <w:widowControl w:val="0"/>
              <w:spacing w:after="0" w:line="240" w:lineRule="auto"/>
              <w:rPr/>
            </w:pPr>
            <w:r w:rsidDel="00000000" w:rsidR="00000000" w:rsidRPr="00000000">
              <w:rPr>
                <w:rtl w:val="0"/>
              </w:rPr>
              <w:t xml:space="preserve">              &lt;/tbody&gt;</w:t>
            </w:r>
          </w:p>
          <w:p w:rsidR="00000000" w:rsidDel="00000000" w:rsidP="00000000" w:rsidRDefault="00000000" w:rsidRPr="00000000" w14:paraId="00000245">
            <w:pPr>
              <w:widowControl w:val="0"/>
              <w:spacing w:after="0" w:line="240" w:lineRule="auto"/>
              <w:rPr/>
            </w:pPr>
            <w:r w:rsidDel="00000000" w:rsidR="00000000" w:rsidRPr="00000000">
              <w:rPr>
                <w:rtl w:val="0"/>
              </w:rPr>
              <w:t xml:space="preserve">            &lt;/table&gt;</w:t>
            </w:r>
          </w:p>
          <w:p w:rsidR="00000000" w:rsidDel="00000000" w:rsidP="00000000" w:rsidRDefault="00000000" w:rsidRPr="00000000" w14:paraId="00000246">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247">
            <w:pPr>
              <w:widowControl w:val="0"/>
              <w:spacing w:after="0" w:line="240" w:lineRule="auto"/>
              <w:rPr/>
            </w:pPr>
            <w:r w:rsidDel="00000000" w:rsidR="00000000" w:rsidRPr="00000000">
              <w:rPr>
                <w:rtl w:val="0"/>
              </w:rPr>
              <w:t xml:space="preserve">        &lt;/div&gt;</w:t>
            </w:r>
          </w:p>
          <w:p w:rsidR="00000000" w:rsidDel="00000000" w:rsidP="00000000" w:rsidRDefault="00000000" w:rsidRPr="00000000" w14:paraId="00000248">
            <w:pPr>
              <w:widowControl w:val="0"/>
              <w:spacing w:after="0" w:line="240" w:lineRule="auto"/>
              <w:rPr/>
            </w:pPr>
            <w:r w:rsidDel="00000000" w:rsidR="00000000" w:rsidRPr="00000000">
              <w:rPr>
                <w:rtl w:val="0"/>
              </w:rPr>
              <w:t xml:space="preserve">      &lt;/main&gt;</w:t>
            </w:r>
          </w:p>
          <w:p w:rsidR="00000000" w:rsidDel="00000000" w:rsidP="00000000" w:rsidRDefault="00000000" w:rsidRPr="00000000" w14:paraId="00000249">
            <w:pPr>
              <w:widowControl w:val="0"/>
              <w:spacing w:after="0" w:line="240" w:lineRule="auto"/>
              <w:rPr/>
            </w:pPr>
            <w:r w:rsidDel="00000000" w:rsidR="00000000" w:rsidRPr="00000000">
              <w:rPr>
                <w:rtl w:val="0"/>
              </w:rPr>
              <w:t xml:space="preserve">    &lt;/div&gt;</w:t>
            </w:r>
          </w:p>
          <w:p w:rsidR="00000000" w:rsidDel="00000000" w:rsidP="00000000" w:rsidRDefault="00000000" w:rsidRPr="00000000" w14:paraId="0000024A">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24B">
            <w:pPr>
              <w:widowControl w:val="0"/>
              <w:spacing w:after="0" w:line="240" w:lineRule="auto"/>
              <w:rPr/>
            </w:pPr>
            <w:r w:rsidDel="00000000" w:rsidR="00000000" w:rsidRPr="00000000">
              <w:rPr>
                <w:rtl w:val="0"/>
              </w:rPr>
              <w:t xml:space="preserve">}</w:t>
            </w:r>
          </w:p>
          <w:p w:rsidR="00000000" w:rsidDel="00000000" w:rsidP="00000000" w:rsidRDefault="00000000" w:rsidRPr="00000000" w14:paraId="0000024C">
            <w:pPr>
              <w:widowControl w:val="0"/>
              <w:spacing w:after="0" w:line="240" w:lineRule="auto"/>
              <w:rPr/>
            </w:pPr>
            <w:r w:rsidDel="00000000" w:rsidR="00000000" w:rsidRPr="00000000">
              <w:rPr>
                <w:rtl w:val="0"/>
              </w:rPr>
            </w:r>
          </w:p>
          <w:p w:rsidR="00000000" w:rsidDel="00000000" w:rsidP="00000000" w:rsidRDefault="00000000" w:rsidRPr="00000000" w14:paraId="0000024D">
            <w:pPr>
              <w:widowControl w:val="0"/>
              <w:spacing w:after="0" w:line="240" w:lineRule="auto"/>
              <w:rPr/>
            </w:pPr>
            <w:r w:rsidDel="00000000" w:rsidR="00000000" w:rsidRPr="00000000">
              <w:rPr>
                <w:rtl w:val="0"/>
              </w:rPr>
              <w:t xml:space="preserve">export default App;</w:t>
            </w:r>
          </w:p>
        </w:tc>
      </w:tr>
    </w:tbl>
    <w:p w:rsidR="00000000" w:rsidDel="00000000" w:rsidP="00000000" w:rsidRDefault="00000000" w:rsidRPr="00000000" w14:paraId="0000024E">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File Qt</w:t>
      </w:r>
    </w:p>
    <w:tbl>
      <w:tblPr>
        <w:tblStyle w:val="Table5"/>
        <w:tblW w:w="8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blHeader w:val="0"/>
        </w:trPr>
        <w:tc>
          <w:tcPr/>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sys</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socket</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json</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PyQt5.QtCore import Qt, QTimer, QPointF</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PyQt5.QtWidgets import (</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QApplication, QMainWindow, QVBoxLayout, QWidget, QTableWidget,</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QTableWidgetItem, QHeaderView, QPushButton, QHBoxLayout</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PyQt5.QtChart import QChart, QChartView, QLineSeries, QValueAxis</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PyQt5.QtGui import QPainter</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TCP_IP = '127.0.0.1'</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TCP_PORT = 8080</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SensorChart(QMainWindow):</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_init_(self):</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super()._init_()</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self.setWindowTitle("Sensor Chart + Transaction Viewer")</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self.resize(1000, 700)</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self.counter = 0</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self.history = []</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self.init_ui()</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self.start_timer()</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init_ui(self):</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self.main_widget = QWidget()</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self.setCentralWidget(self.main_widget)</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main_layout = QVBoxLayout(self.main_widget)</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Chart</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self.series_temp = QLineSeries(name="Temperature (°C)")</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self.series_hum = QLineSeries(name="Humidity (%)")</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self.chart = QChart()</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self.chart.addSeries(self.series_temp)</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self.chart.addSeries(self.series_hum)</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self.chart.setTitle("Sensor Data Chart")</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self.axis_x = QValueAxis()</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self.axis_x.setLabelFormat("%d")</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self.axis_x.setTitleText("Sample")</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self.axis_x.setRange(0, 10)</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self.chart.addAxis(self.axis_x, Qt.AlignBottom)</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self.series_temp.attachAxis(self.axis_x)</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self.series_hum.attachAxis(self.axis_x)</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self.axis_y = QValueAxis()</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self.axis_y.setRange(0, 100)</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self.axis_y.setTitleText("Value")</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self.chart.addAxis(self.axis_y, Qt.AlignLeft)</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self.series_temp.attachAxis(self.axis_y)</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self.series_hum.attachAxis(self.axis_y)</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chart_view = QChartView(self.chart)</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chart_view.setRenderHint(QPainter.Antialiasing)</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main_layout.addWidget(chart_view)</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Table</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self.table = QTableWidget(0, 3)</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self.table.setHorizontalHeaderLabels(["Temperature", "Humidity", "Tx Hash"])</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self.table.horizontalHeader().setSectionResizeMode(QHeaderView.Stretch)</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main_layout.addWidget(self.table)</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Export Button</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button_layout = QHBoxLayout()</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self.export_btn = QPushButton("Export to Excel")</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self.export_btn.clicked.connect(self.export_excel)</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button_layout.addWidget(self.export_btn)</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main_layout.addLayout(button_layout)</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start_timer(self):</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self.timer = QTimer()</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self.timer.timeout.connect(self.read_socket)</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self.timer.start(2000)  # Baca tiap 2 detik</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read_socket(self):</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socket.socket(socket.AF_INET, socket.SOCK_STREAM) as s:</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s.connect((TCP_IP, TCP_PORT))</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s.recv(1024)</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data:</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 = json.loads(data.decode())</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float(obj.get("temperature", 0))</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hum = float(obj.get("humidity", 0))</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tx_hash = obj.get("tx_hash", "N/A")</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self.update_data(temp, hum, tx_hash)</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Exception as e:</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print("Socket error:", e)</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update_data(self, temp, hum, tx_hash):</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self.counter += 1</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self.series_temp.append(QPointF(self.counter, temp))</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self.series_hum.append(QPointF(self.counter, hum))</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Grafik menumpuk dari kiri, semua data terlihat</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self.axis_x.setRange(0, self.counter)</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 self.table.rowCount()</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self.table.insertRow(row)</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self.table.setItem(row, 0, QTableWidgetItem(str(temp)))</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self.table.setItem(row, 1, QTableWidgetItem(str(hum)))</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self.table.setItem(row, 2, QTableWidgetItem(tx_hash))</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self.history.append({</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"Temperature": temp,</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"Humidity": hum,</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 Hash": tx_hash</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export_excel(self):</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 = pd.DataFrame(self.history)</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df.to_excel("sensor_data.xlsx", index=False)</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print("Data exported to sensor_data.xlsx")</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_name_ == "_main_":</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 = QApplication(sys.argv)</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 = SensorChart()</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win.show()</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sys.exit(app.exec_())</w:t>
            </w:r>
          </w:p>
        </w:tc>
      </w:tr>
    </w:tbl>
    <w:p w:rsidR="00000000" w:rsidDel="00000000" w:rsidP="00000000" w:rsidRDefault="00000000" w:rsidRPr="00000000" w14:paraId="000002CB">
      <w:pPr>
        <w:pBdr>
          <w:top w:space="0" w:sz="0" w:val="nil"/>
          <w:left w:space="0" w:sz="0" w:val="nil"/>
          <w:bottom w:space="0" w:sz="0" w:val="nil"/>
          <w:right w:space="0" w:sz="0" w:val="nil"/>
          <w:between w:space="0" w:sz="0" w:val="nil"/>
        </w:pBdr>
        <w:spacing w:after="0" w:lineRule="auto"/>
        <w:ind w:left="0" w:firstLine="0"/>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after="0" w:lineRule="auto"/>
        <w:rPr>
          <w:b w:val="1"/>
        </w:rPr>
      </w:pPr>
      <w:r w:rsidDel="00000000" w:rsidR="00000000" w:rsidRPr="00000000">
        <w:rPr>
          <w:b w:val="1"/>
          <w:rtl w:val="0"/>
        </w:rPr>
        <w:t xml:space="preserve">5. Dashboard Grafana</w:t>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hasil dari dashboard pada Grafana:</w:t>
      </w:r>
    </w:p>
    <w:p w:rsidR="00000000" w:rsidDel="00000000" w:rsidP="00000000" w:rsidRDefault="00000000" w:rsidRPr="00000000" w14:paraId="000002CE">
      <w:pPr>
        <w:spacing w:after="0" w:lineRule="auto"/>
        <w:ind w:left="720" w:firstLine="0"/>
        <w:jc w:val="both"/>
        <w:rPr/>
      </w:pPr>
      <w:r w:rsidDel="00000000" w:rsidR="00000000" w:rsidRPr="00000000">
        <w:rPr/>
        <w:drawing>
          <wp:inline distB="114300" distT="114300" distL="114300" distR="114300">
            <wp:extent cx="5043488" cy="2836962"/>
            <wp:effectExtent b="0" l="0" r="0" t="0"/>
            <wp:docPr id="193595795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043488" cy="2836962"/>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6. </w:t>
      </w:r>
      <w:r w:rsidDel="00000000" w:rsidR="00000000" w:rsidRPr="00000000">
        <w:rPr>
          <w:rFonts w:ascii="Times New Roman" w:cs="Times New Roman" w:eastAsia="Times New Roman" w:hAnsi="Times New Roman"/>
          <w:b w:val="1"/>
          <w:sz w:val="24"/>
          <w:szCs w:val="24"/>
          <w:rtl w:val="0"/>
        </w:rPr>
        <w:t xml:space="preserve">Integrasi Blockchain dan Web3</w:t>
      </w:r>
    </w:p>
    <w:p w:rsidR="00000000" w:rsidDel="00000000" w:rsidP="00000000" w:rsidRDefault="00000000" w:rsidRPr="00000000" w14:paraId="000002D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6.1. Persiapan Lingkungan Pengembangan Blockchain:</w:t>
      </w:r>
      <w:r w:rsidDel="00000000" w:rsidR="00000000" w:rsidRPr="00000000">
        <w:rPr>
          <w:rtl w:val="0"/>
        </w:rPr>
      </w:r>
    </w:p>
    <w:p w:rsidR="00000000" w:rsidDel="00000000" w:rsidP="00000000" w:rsidRDefault="00000000" w:rsidRPr="00000000" w14:paraId="000002D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Instalasi Node.js dan npm.</w:t>
      </w:r>
    </w:p>
    <w:p w:rsidR="00000000" w:rsidDel="00000000" w:rsidP="00000000" w:rsidRDefault="00000000" w:rsidRPr="00000000" w14:paraId="000002D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Instalasi dan konfigurasi Hardhat sebagai lingkungan pengembangan Ethereum lokal.</w:t>
      </w:r>
    </w:p>
    <w:p w:rsidR="00000000" w:rsidDel="00000000" w:rsidP="00000000" w:rsidRDefault="00000000" w:rsidRPr="00000000" w14:paraId="000002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Instalasi MetaMask sebagai dompet digital browser untuk interaksi DApp.</w:t>
      </w:r>
    </w:p>
    <w:p w:rsidR="00000000" w:rsidDel="00000000" w:rsidP="00000000" w:rsidRDefault="00000000" w:rsidRPr="00000000" w14:paraId="000002D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Pengembangan Smart Contract Monitoring.sol (Solidity):</w:t>
      </w:r>
    </w:p>
    <w:p w:rsidR="00000000" w:rsidDel="00000000" w:rsidP="00000000" w:rsidRDefault="00000000" w:rsidRPr="00000000" w14:paraId="000002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Solidity versi ^0.8.20.</w:t>
      </w:r>
    </w:p>
    <w:p w:rsidR="00000000" w:rsidDel="00000000" w:rsidP="00000000" w:rsidRDefault="00000000" w:rsidRPr="00000000" w14:paraId="000002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Mendefinisikan struct DataPoint untuk menyimpan timestamp, location, temperature (int, dikali 10), dan humidity (int, dikali 10).</w:t>
      </w:r>
    </w:p>
    <w:p w:rsidR="00000000" w:rsidDel="00000000" w:rsidP="00000000" w:rsidRDefault="00000000" w:rsidRPr="00000000" w14:paraId="000002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Mendefinisikan array public allDataPoints untuk menyimpan semua DataPoint.</w:t>
      </w:r>
    </w:p>
    <w:p w:rsidR="00000000" w:rsidDel="00000000" w:rsidP="00000000" w:rsidRDefault="00000000" w:rsidRPr="00000000" w14:paraId="000002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Mendefinisikan owner untuk kontrol akses.</w:t>
      </w:r>
    </w:p>
    <w:p w:rsidR="00000000" w:rsidDel="00000000" w:rsidP="00000000" w:rsidRDefault="00000000" w:rsidRPr="00000000" w14:paraId="000002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fungsi addDataPoint() dengan modifier onlyOwner untuk menambahkan data baru.</w:t>
      </w:r>
    </w:p>
    <w:p w:rsidR="00000000" w:rsidDel="00000000" w:rsidP="00000000" w:rsidRDefault="00000000" w:rsidRPr="00000000" w14:paraId="000002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event DataPointAdded untuk notifikasi penambahan data.</w:t>
      </w:r>
    </w:p>
    <w:p w:rsidR="00000000" w:rsidDel="00000000" w:rsidP="00000000" w:rsidRDefault="00000000" w:rsidRPr="00000000" w14:paraId="000002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fungsi getDataPointCount() untuk melihat jumlah data.</w:t>
      </w:r>
    </w:p>
    <w:p w:rsidR="00000000" w:rsidDel="00000000" w:rsidP="00000000" w:rsidRDefault="00000000" w:rsidRPr="00000000" w14:paraId="000002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Kompilasi smart contract menggunakan npx hardhat compile.</w:t>
      </w:r>
    </w:p>
    <w:p w:rsidR="00000000" w:rsidDel="00000000" w:rsidP="00000000" w:rsidRDefault="00000000" w:rsidRPr="00000000" w14:paraId="000002DD">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Deployment Smart Contract ke Jaringan Lokal Hardhat:</w:t>
      </w:r>
    </w:p>
    <w:p w:rsidR="00000000" w:rsidDel="00000000" w:rsidP="00000000" w:rsidRDefault="00000000" w:rsidRPr="00000000" w14:paraId="000002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Menjalankan node Hardhat lokal (npx hardhat node) di satu terminal.</w:t>
      </w:r>
    </w:p>
    <w:p w:rsidR="00000000" w:rsidDel="00000000" w:rsidP="00000000" w:rsidRDefault="00000000" w:rsidRPr="00000000" w14:paraId="000002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skrip deployment (scripts/deploy.js) menggunakan ethers.js (via Hardhat).</w:t>
      </w:r>
    </w:p>
    <w:p w:rsidR="00000000" w:rsidDel="00000000" w:rsidP="00000000" w:rsidRDefault="00000000" w:rsidRPr="00000000" w14:paraId="000002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Menjalankan skrip deploy (npx hardhat run scripts/deploy.js --network localhost) di terminal lain untuk menerbitkan kontrak ke node Hardhat lokal.</w:t>
      </w:r>
    </w:p>
    <w:p w:rsidR="00000000" w:rsidDel="00000000" w:rsidP="00000000" w:rsidRDefault="00000000" w:rsidRPr="00000000" w14:paraId="000002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Mencatat alamat kontrak yang dihasilkan setelah proses deploy.</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Modifikasi Server TCP Rust untuk Mencatat Data ke Blockchain:</w:t>
      </w:r>
    </w:p>
    <w:p w:rsidR="00000000" w:rsidDel="00000000" w:rsidP="00000000" w:rsidRDefault="00000000" w:rsidRPr="00000000" w14:paraId="000002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Menambahkan dependencies ethers-rs, dotenv, dan hex ke tcp_server/Cargo.toml.</w:t>
      </w:r>
    </w:p>
    <w:p w:rsidR="00000000" w:rsidDel="00000000" w:rsidP="00000000" w:rsidRDefault="00000000" w:rsidRPr="00000000" w14:paraId="000002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file .env di root workspace Rust (TUGAS4) untuk menyimpan PRIVATE_KEY (dari akun Hardhat Node #0) dan CONTRACT_ADDRESS (dari hasil deploy).</w:t>
      </w:r>
    </w:p>
    <w:p w:rsidR="00000000" w:rsidDel="00000000" w:rsidP="00000000" w:rsidRDefault="00000000" w:rsidRPr="00000000" w14:paraId="000002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Menyalin file ABI Monitoring.json (dari proyek-blockchain/artifacts/...) ke dalam folder tcp_server/abi/.</w:t>
      </w:r>
    </w:p>
    <w:p w:rsidR="00000000" w:rsidDel="00000000" w:rsidP="00000000" w:rsidRDefault="00000000" w:rsidRPr="00000000" w14:paraId="000002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macro abigen! di tcp_server/src/main.rs untuk menghasilkan binding Rust dari ABI.</w:t>
      </w:r>
    </w:p>
    <w:p w:rsidR="00000000" w:rsidDel="00000000" w:rsidP="00000000" w:rsidRDefault="00000000" w:rsidRPr="00000000" w14:paraId="000002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fungsi asinkron write_to_blockchain yang:</w:t>
      </w:r>
    </w:p>
    <w:p w:rsidR="00000000" w:rsidDel="00000000" w:rsidP="00000000" w:rsidRDefault="00000000" w:rsidRPr="00000000" w14:paraId="000002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Terhubung ke Hardhat Node (http://127.0.0.1:8545).</w:t>
      </w:r>
    </w:p>
    <w:p w:rsidR="00000000" w:rsidDel="00000000" w:rsidP="00000000" w:rsidRDefault="00000000" w:rsidRPr="00000000" w14:paraId="000002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Memuat wallet menggunakan PRIVATE_KEY.</w:t>
      </w:r>
    </w:p>
    <w:p w:rsidR="00000000" w:rsidDel="00000000" w:rsidP="00000000" w:rsidRDefault="00000000" w:rsidRPr="00000000" w14:paraId="000002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instance dari smart contract menggunakan alamat dan ABI.</w:t>
      </w:r>
    </w:p>
    <w:p w:rsidR="00000000" w:rsidDel="00000000" w:rsidP="00000000" w:rsidRDefault="00000000" w:rsidRPr="00000000" w14:paraId="000002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Memanggil fungsi addDataPoint di smart contract dengan data sensor yang relevan.</w:t>
      </w:r>
    </w:p>
    <w:p w:rsidR="00000000" w:rsidDel="00000000" w:rsidP="00000000" w:rsidRDefault="00000000" w:rsidRPr="00000000" w14:paraId="000002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Mengintegrasikan pemanggilan write_to_blockchain di dalam fungsi handle_connection server Rust.</w:t>
      </w:r>
    </w:p>
    <w:p w:rsidR="00000000" w:rsidDel="00000000" w:rsidP="00000000" w:rsidRDefault="00000000" w:rsidRPr="00000000" w14:paraId="000002EE">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Pengembangan DApp Sederhana (HTML, CSS, JavaScript):</w:t>
      </w:r>
    </w:p>
    <w:p w:rsidR="00000000" w:rsidDel="00000000" w:rsidP="00000000" w:rsidRDefault="00000000" w:rsidRPr="00000000" w14:paraId="000002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file index.html (struktur dan sedikit CSS) dan app.js di dalam folder proyek-blockchain.</w:t>
      </w:r>
    </w:p>
    <w:p w:rsidR="00000000" w:rsidDel="00000000" w:rsidP="00000000" w:rsidRDefault="00000000" w:rsidRPr="00000000" w14:paraId="000002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Ethers.js (via CDN atau file lokal) di app.js.</w:t>
      </w:r>
    </w:p>
    <w:p w:rsidR="00000000" w:rsidDel="00000000" w:rsidP="00000000" w:rsidRDefault="00000000" w:rsidRPr="00000000" w14:paraId="000002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fungsi di app.js untuk:</w:t>
      </w:r>
    </w:p>
    <w:p w:rsidR="00000000" w:rsidDel="00000000" w:rsidP="00000000" w:rsidRDefault="00000000" w:rsidRPr="00000000" w14:paraId="000002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Menghubungkan ke MetaMask (window.ethereum).</w:t>
      </w:r>
    </w:p>
    <w:p w:rsidR="00000000" w:rsidDel="00000000" w:rsidP="00000000" w:rsidRDefault="00000000" w:rsidRPr="00000000" w14:paraId="000002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instance dari smart contract menggunakan alamat kontrak (yang sudah di-deploy) dan ABI-nya.</w:t>
      </w:r>
    </w:p>
    <w:p w:rsidR="00000000" w:rsidDel="00000000" w:rsidP="00000000" w:rsidRDefault="00000000" w:rsidRPr="00000000" w14:paraId="000002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Mengambil data dari smart contract (memanggil getDataPointCount dan allDataPoints).</w:t>
      </w:r>
    </w:p>
    <w:p w:rsidR="00000000" w:rsidDel="00000000" w:rsidP="00000000" w:rsidRDefault="00000000" w:rsidRPr="00000000" w14:paraId="000002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data yang diambil dalam format tabel HTML (Waktu (WIB), Lokasi, Suhu, Kelembapan).</w:t>
      </w:r>
    </w:p>
    <w:p w:rsidR="00000000" w:rsidDel="00000000" w:rsidP="00000000" w:rsidRDefault="00000000" w:rsidRPr="00000000" w14:paraId="000002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Mengonfigurasi MetaMask untuk terhubung ke jaringan lokal Hardhat (Network Name: Hardhat Local, RPC URL: http://127.0.0.1:8545, Chain ID: 31337).</w:t>
      </w:r>
    </w:p>
    <w:p w:rsidR="00000000" w:rsidDel="00000000" w:rsidP="00000000" w:rsidRDefault="00000000" w:rsidRPr="00000000" w14:paraId="000002F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Pengujian Siklus Penuh</w:t>
      </w:r>
    </w:p>
    <w:p w:rsidR="00000000" w:rsidDel="00000000" w:rsidP="00000000" w:rsidRDefault="00000000" w:rsidRPr="00000000" w14:paraId="000002F8">
      <w:pPr>
        <w:spacing w:after="0" w:lineRule="auto"/>
        <w:ind w:left="42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Menjalankan semua komponen (Hardhat Node, Server Rust, Client Rust, DApp di browser) untuk memverifikasi aliran data dari sensor hingga pencatatan dan pembacaan di blockchain.</w:t>
      </w:r>
    </w:p>
    <w:p w:rsidR="00000000" w:rsidDel="00000000" w:rsidP="00000000" w:rsidRDefault="00000000" w:rsidRPr="00000000" w14:paraId="000002F9">
      <w:pPr>
        <w:pStyle w:val="Heading3"/>
        <w:keepNext w:val="0"/>
        <w:keepLines w:val="0"/>
        <w:spacing w:after="80" w:before="280" w:lineRule="auto"/>
        <w:jc w:val="both"/>
        <w:rPr>
          <w:rFonts w:ascii="Times New Roman" w:cs="Times New Roman" w:eastAsia="Times New Roman" w:hAnsi="Times New Roman"/>
          <w:color w:val="000000"/>
          <w:sz w:val="24"/>
          <w:szCs w:val="24"/>
        </w:rPr>
      </w:pPr>
      <w:bookmarkStart w:colFirst="0" w:colLast="0" w:name="_heading=h.u89iidglmyiq" w:id="2"/>
      <w:bookmarkEnd w:id="2"/>
      <w:r w:rsidDel="00000000" w:rsidR="00000000" w:rsidRPr="00000000">
        <w:rPr>
          <w:rFonts w:ascii="Times New Roman" w:cs="Times New Roman" w:eastAsia="Times New Roman" w:hAnsi="Times New Roman"/>
          <w:color w:val="000000"/>
          <w:sz w:val="24"/>
          <w:szCs w:val="24"/>
          <w:rtl w:val="0"/>
        </w:rPr>
        <w:t xml:space="preserve">7. Hasil yang Dicapai</w:t>
      </w:r>
    </w:p>
    <w:p w:rsidR="00000000" w:rsidDel="00000000" w:rsidP="00000000" w:rsidRDefault="00000000" w:rsidRPr="00000000" w14:paraId="000002FA">
      <w:pPr>
        <w:numPr>
          <w:ilvl w:val="0"/>
          <w:numId w:val="1"/>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Prototipe sistem monitoring suhu dan kelembaban real-time berhasil dibangun secara utuh, mulai dari pengambilan data sensor hingga penyimpanan data secara terpusat dan terdesentralisasi.</w:t>
      </w:r>
    </w:p>
    <w:p w:rsidR="00000000" w:rsidDel="00000000" w:rsidP="00000000" w:rsidRDefault="00000000" w:rsidRPr="00000000" w14:paraId="000002FB">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visualisasi data dikembangkan menggunakan Grafana dan aplikasi desktop PyQt, memungkinkan pengguna untuk melihat data suhu dan kelembaban dalam bentuk grafik dan indikator secara interaktif.</w:t>
      </w:r>
    </w:p>
    <w:p w:rsidR="00000000" w:rsidDel="00000000" w:rsidP="00000000" w:rsidRDefault="00000000" w:rsidRPr="00000000" w14:paraId="000002FC">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contract berbasis Solidity telah dirancang dan diuji untuk mencatat data sensor ke dalam blockchain secara transparan dan tidak dapat dimodifikasi.</w:t>
      </w:r>
    </w:p>
    <w:p w:rsidR="00000000" w:rsidDel="00000000" w:rsidP="00000000" w:rsidRDefault="00000000" w:rsidRPr="00000000" w14:paraId="000002FD">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terdesentralisasi (DApp) sederhana berhasil dikembangkan untuk menampilkan data langsung dari smart contract, memberikan bukti akses terbuka dan transparansi pencatatan data.</w:t>
      </w:r>
    </w:p>
    <w:p w:rsidR="00000000" w:rsidDel="00000000" w:rsidP="00000000" w:rsidRDefault="00000000" w:rsidRPr="00000000" w14:paraId="000002FE">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Integrasi sistem menyeluruh telah tercapai, menghubungkan seluruh komponen mulai dari sensor (disimulasikan), server pengolah data berbasis Rust, penyimpanan data time-series (InfluxDB), pencatatan blockchain (Hardhat/Solidity), hingga antarmuka Web3 melalui DApp.</w:t>
      </w:r>
    </w:p>
    <w:p w:rsidR="00000000" w:rsidDel="00000000" w:rsidP="00000000" w:rsidRDefault="00000000" w:rsidRPr="00000000" w14:paraId="000002FF">
      <w:pPr>
        <w:numPr>
          <w:ilvl w:val="0"/>
          <w:numId w:val="1"/>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Arsitektur sistem end-to-end membuktikan bahwa data lingkungan dapat dipantau dan diamankan secara bersamaan, menunjukkan potensi besar untuk diterapkan pada berbagai kebutuhan pemantauan lingkungan di sektor industri.</w:t>
      </w:r>
    </w:p>
    <w:p w:rsidR="00000000" w:rsidDel="00000000" w:rsidP="00000000" w:rsidRDefault="00000000" w:rsidRPr="00000000" w14:paraId="00000300">
      <w:pPr>
        <w:pStyle w:val="Heading1"/>
        <w:numPr>
          <w:ilvl w:val="1"/>
          <w:numId w:val="8"/>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dan Hasil</w:t>
      </w:r>
    </w:p>
    <w:p w:rsidR="00000000" w:rsidDel="00000000" w:rsidP="00000000" w:rsidRDefault="00000000" w:rsidRPr="00000000" w14:paraId="00000301">
      <w:pPr>
        <w:numPr>
          <w:ilvl w:val="0"/>
          <w:numId w:val="11"/>
        </w:numPr>
        <w:spacing w:after="0" w:lineRule="auto"/>
        <w:ind w:left="283"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penyimpanan di InfluxDB.</w:t>
      </w:r>
    </w:p>
    <w:p w:rsidR="00000000" w:rsidDel="00000000" w:rsidP="00000000" w:rsidRDefault="00000000" w:rsidRPr="00000000" w14:paraId="00000302">
      <w:pPr>
        <w:spacing w:after="0" w:lineRule="auto"/>
        <w:ind w:left="720" w:firstLine="0"/>
        <w:jc w:val="center"/>
        <w:rPr/>
      </w:pPr>
      <w:r w:rsidDel="00000000" w:rsidR="00000000" w:rsidRPr="00000000">
        <w:rPr/>
        <w:drawing>
          <wp:inline distB="114300" distT="114300" distL="114300" distR="114300">
            <wp:extent cx="4360333" cy="2452688"/>
            <wp:effectExtent b="0" l="0" r="0" t="0"/>
            <wp:docPr id="193595795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360333"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numPr>
          <w:ilvl w:val="0"/>
          <w:numId w:val="11"/>
        </w:numPr>
        <w:spacing w:after="0" w:lineRule="auto"/>
        <w:ind w:left="283"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real-time dashboard di Grafana.</w:t>
      </w:r>
    </w:p>
    <w:p w:rsidR="00000000" w:rsidDel="00000000" w:rsidP="00000000" w:rsidRDefault="00000000" w:rsidRPr="00000000" w14:paraId="00000304">
      <w:pPr>
        <w:spacing w:after="0" w:lineRule="auto"/>
        <w:ind w:left="720" w:firstLine="0"/>
        <w:jc w:val="both"/>
        <w:rPr/>
      </w:pPr>
      <w:r w:rsidDel="00000000" w:rsidR="00000000" w:rsidRPr="00000000">
        <w:rPr/>
        <w:drawing>
          <wp:inline distB="114300" distT="114300" distL="114300" distR="114300">
            <wp:extent cx="5043488" cy="2836962"/>
            <wp:effectExtent b="0" l="0" r="0" t="0"/>
            <wp:docPr id="193595795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043488" cy="2836962"/>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numPr>
          <w:ilvl w:val="0"/>
          <w:numId w:val="11"/>
        </w:numPr>
        <w:ind w:left="283"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suhu dan kelembaban berada dalam rentang optimal (24–30 °C, 50–70%).</w:t>
      </w:r>
    </w:p>
    <w:p w:rsidR="00000000" w:rsidDel="00000000" w:rsidP="00000000" w:rsidRDefault="00000000" w:rsidRPr="00000000" w14:paraId="00000306">
      <w:pPr>
        <w:ind w:left="720" w:firstLine="0"/>
        <w:jc w:val="center"/>
        <w:rPr/>
      </w:pPr>
      <w:r w:rsidDel="00000000" w:rsidR="00000000" w:rsidRPr="00000000">
        <w:rPr/>
        <w:drawing>
          <wp:inline distB="114300" distT="114300" distL="114300" distR="114300">
            <wp:extent cx="4243388" cy="2887861"/>
            <wp:effectExtent b="0" l="0" r="0" t="0"/>
            <wp:docPr id="1935957957"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4243388" cy="2887861"/>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307">
      <w:pPr>
        <w:pStyle w:val="Heading1"/>
        <w:numPr>
          <w:ilvl w:val="1"/>
          <w:numId w:val="8"/>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 dan Rekomendasi</w:t>
      </w:r>
    </w:p>
    <w:p w:rsidR="00000000" w:rsidDel="00000000" w:rsidP="00000000" w:rsidRDefault="00000000" w:rsidRPr="00000000" w14:paraId="00000308">
      <w:pPr>
        <w:spacing w:after="240" w:before="240" w:lineRule="auto"/>
        <w:ind w:firstLine="720"/>
        <w:jc w:val="both"/>
        <w:rPr/>
      </w:pPr>
      <w:r w:rsidDel="00000000" w:rsidR="00000000" w:rsidRPr="00000000">
        <w:rPr>
          <w:rFonts w:ascii="Times New Roman" w:cs="Times New Roman" w:eastAsia="Times New Roman" w:hAnsi="Times New Roman"/>
          <w:sz w:val="24"/>
          <w:szCs w:val="24"/>
          <w:rtl w:val="0"/>
        </w:rPr>
        <w:t xml:space="preserve">Implementasi sistem monitoring suhu dan kelembaban pasca panen kopi berbasis sensor Modbus SHT40 telah berhasil dilaksanakan dengan baik. Sistem ini mampu memantau kondisi fermentasi secara real-time dengan akurasi tinggi melalui pengukuran sensor yang dikirim ke TCP Server, disimpan di InfluxDB, dan divisualisasikan melalui dashboard Grafana. Hasil pengujian menunjukkan bahwa data suhu dan kelembaban berada dalam rentang optimal, sehingga sistem ini efektif dalam membantu petani menjaga kualitas fermentasi kopi secara konsisten dan efisien. Untuk pengembangan ke depan, sistem ini dapat ditingkatkan dengan menambahkan fitur kendali otomatis agar dapat mengatur suhu dan kelembaban secara real-time tanpa intervensi manual. Selain itu, disarankan adanya sistem alarm untuk mendeteksi kondisi ekstrem, penggunaan edge computing untuk mengurangi latensi dan meningkatkan keandalan saat jaringan terganggu, serta integrasi antarmuka berbasis web atau mobile untuk kemudahan akses. Pengembangan fitur analitik prediktif dan keamanan data juga penting untuk meningkatkan nilai tambah dan keberlanjutan sistem dalam jangka panjang.</w:t>
      </w:r>
      <w:r w:rsidDel="00000000" w:rsidR="00000000" w:rsidRPr="00000000">
        <w:rPr>
          <w:rtl w:val="0"/>
        </w:rPr>
      </w:r>
    </w:p>
    <w:p w:rsidR="00000000" w:rsidDel="00000000" w:rsidP="00000000" w:rsidRDefault="00000000" w:rsidRPr="00000000" w14:paraId="00000309">
      <w:pPr>
        <w:spacing w:after="240" w:before="240" w:lineRule="auto"/>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30A">
      <w:pPr>
        <w:pStyle w:val="Heading1"/>
        <w:numPr>
          <w:ilvl w:val="1"/>
          <w:numId w:val="8"/>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Pustaka</w:t>
      </w:r>
    </w:p>
    <w:p w:rsidR="00000000" w:rsidDel="00000000" w:rsidP="00000000" w:rsidRDefault="00000000" w:rsidRPr="00000000" w14:paraId="0000030B">
      <w:pPr>
        <w:widowControl w:val="0"/>
        <w:spacing w:line="240"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Chbaik, N., Khiat, A., Bahnasse, A., &amp; Ouajji, H. (2024). Blockchain-Assisted IoT Wireless Framework for Equipment Monitoring in Smart Supply Chain: A Focus on Temperature and Humidity Sensing.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(September), 117504–117522. https://doi.org/10.1109/ACCESS.2024.3449253</w:t>
      </w:r>
    </w:p>
    <w:p w:rsidR="00000000" w:rsidDel="00000000" w:rsidP="00000000" w:rsidRDefault="00000000" w:rsidRPr="00000000" w14:paraId="0000030C">
      <w:pPr>
        <w:widowControl w:val="0"/>
        <w:spacing w:line="240"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Y., &amp; Lv, X. (2021). The Application of Modbus TCP in Universal Testing Machine. </w:t>
      </w:r>
      <w:r w:rsidDel="00000000" w:rsidR="00000000" w:rsidRPr="00000000">
        <w:rPr>
          <w:rFonts w:ascii="Times New Roman" w:cs="Times New Roman" w:eastAsia="Times New Roman" w:hAnsi="Times New Roman"/>
          <w:i w:val="1"/>
          <w:sz w:val="24"/>
          <w:szCs w:val="24"/>
          <w:rtl w:val="0"/>
        </w:rPr>
        <w:t xml:space="preserve">IEEE Advanced Information Technology, Electronic and Automation Control Conference (IAEAC)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2021</w:t>
      </w:r>
      <w:r w:rsidDel="00000000" w:rsidR="00000000" w:rsidRPr="00000000">
        <w:rPr>
          <w:rFonts w:ascii="Times New Roman" w:cs="Times New Roman" w:eastAsia="Times New Roman" w:hAnsi="Times New Roman"/>
          <w:sz w:val="24"/>
          <w:szCs w:val="24"/>
          <w:rtl w:val="0"/>
        </w:rPr>
        <w:t xml:space="preserve">, 1878–1881. https://doi.org/10.1109/IAEAC50856.2021.9390633</w:t>
      </w:r>
    </w:p>
    <w:p w:rsidR="00000000" w:rsidDel="00000000" w:rsidP="00000000" w:rsidRDefault="00000000" w:rsidRPr="00000000" w14:paraId="0000030D">
      <w:pPr>
        <w:widowControl w:val="0"/>
        <w:spacing w:line="240"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Raina, R., Singh, K. J., &amp; Kumar, S. (2024). Gas, Temperature &amp; Humidity Sensors- based Onion Quality Monitoring System. </w:t>
      </w:r>
      <w:r w:rsidDel="00000000" w:rsidR="00000000" w:rsidRPr="00000000">
        <w:rPr>
          <w:rFonts w:ascii="Times New Roman" w:cs="Times New Roman" w:eastAsia="Times New Roman" w:hAnsi="Times New Roman"/>
          <w:i w:val="1"/>
          <w:sz w:val="24"/>
          <w:szCs w:val="24"/>
          <w:rtl w:val="0"/>
        </w:rPr>
        <w:t xml:space="preserve">IEEE Sensors Letters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(10), 1–4. https://doi.org/10.1109/LSENS.2024.3462485</w:t>
      </w:r>
    </w:p>
    <w:p w:rsidR="00000000" w:rsidDel="00000000" w:rsidP="00000000" w:rsidRDefault="00000000" w:rsidRPr="00000000" w14:paraId="0000030E">
      <w:pPr>
        <w:widowControl w:val="0"/>
        <w:spacing w:line="240" w:lineRule="auto"/>
        <w:jc w:val="both"/>
        <w:rPr/>
      </w:pPr>
      <w:r w:rsidDel="00000000" w:rsidR="00000000" w:rsidRPr="00000000">
        <w:rPr>
          <w:rtl w:val="0"/>
        </w:rPr>
      </w:r>
    </w:p>
    <w:p w:rsidR="00000000" w:rsidDel="00000000" w:rsidP="00000000" w:rsidRDefault="00000000" w:rsidRPr="00000000" w14:paraId="0000030F">
      <w:pPr>
        <w:pStyle w:val="Heading1"/>
        <w:numPr>
          <w:ilvl w:val="1"/>
          <w:numId w:val="8"/>
        </w:numPr>
        <w:ind w:left="360" w:hanging="360"/>
        <w:rPr>
          <w:sz w:val="24"/>
          <w:szCs w:val="24"/>
        </w:rPr>
      </w:pPr>
      <w:r w:rsidDel="00000000" w:rsidR="00000000" w:rsidRPr="00000000">
        <w:rPr>
          <w:sz w:val="24"/>
          <w:szCs w:val="24"/>
          <w:rtl w:val="0"/>
        </w:rPr>
        <w:t xml:space="preserve">Lampiran</w:t>
      </w:r>
    </w:p>
    <w:p w:rsidR="00000000" w:rsidDel="00000000" w:rsidP="00000000" w:rsidRDefault="00000000" w:rsidRPr="00000000" w14:paraId="00000310">
      <w:pPr>
        <w:numPr>
          <w:ilvl w:val="0"/>
          <w:numId w:val="14"/>
        </w:numPr>
        <w:spacing w:after="0" w:lineRule="auto"/>
        <w:ind w:left="720" w:hanging="360"/>
        <w:rPr>
          <w:sz w:val="24"/>
          <w:szCs w:val="24"/>
        </w:rPr>
      </w:pPr>
      <w:r w:rsidDel="00000000" w:rsidR="00000000" w:rsidRPr="00000000">
        <w:rPr>
          <w:sz w:val="24"/>
          <w:szCs w:val="24"/>
          <w:rtl w:val="0"/>
        </w:rPr>
        <w:t xml:space="preserve">Diagram sistem lengkap</w:t>
      </w:r>
    </w:p>
    <w:p w:rsidR="00000000" w:rsidDel="00000000" w:rsidP="00000000" w:rsidRDefault="00000000" w:rsidRPr="00000000" w14:paraId="00000311">
      <w:pPr>
        <w:spacing w:after="0" w:lineRule="auto"/>
        <w:jc w:val="center"/>
        <w:rPr/>
      </w:pPr>
      <w:r w:rsidDel="00000000" w:rsidR="00000000" w:rsidRPr="00000000">
        <w:rPr/>
        <w:drawing>
          <wp:inline distB="114300" distT="114300" distL="114300" distR="114300">
            <wp:extent cx="794370" cy="4639121"/>
            <wp:effectExtent b="0" l="0" r="0" t="0"/>
            <wp:docPr id="193595795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794370" cy="4639121"/>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InfluxDB</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5486400" cy="3063240"/>
            <wp:effectExtent b="0" l="0" r="0" t="0"/>
            <wp:docPr descr="A screenshot of a computer&#10;&#10;AI-generated content may be incorrect." id="1935957959" name="image10.jpg"/>
            <a:graphic>
              <a:graphicData uri="http://schemas.openxmlformats.org/drawingml/2006/picture">
                <pic:pic>
                  <pic:nvPicPr>
                    <pic:cNvPr descr="A screenshot of a computer&#10;&#10;AI-generated content may be incorrect." id="0" name="image10.jpg"/>
                    <pic:cNvPicPr preferRelativeResize="0"/>
                  </pic:nvPicPr>
                  <pic:blipFill>
                    <a:blip r:embed="rId13"/>
                    <a:srcRect b="0" l="0" r="0" t="0"/>
                    <a:stretch>
                      <a:fillRect/>
                    </a:stretch>
                  </pic:blipFill>
                  <pic:spPr>
                    <a:xfrm>
                      <a:off x="0" y="0"/>
                      <a:ext cx="5486400" cy="3063240"/>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Web3</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5486400" cy="3086100"/>
            <wp:effectExtent b="0" l="0" r="0" t="0"/>
            <wp:docPr descr="A screenshot of a computer&#10;&#10;AI-generated content may be incorrect." id="1935957958" name="image7.jpg"/>
            <a:graphic>
              <a:graphicData uri="http://schemas.openxmlformats.org/drawingml/2006/picture">
                <pic:pic>
                  <pic:nvPicPr>
                    <pic:cNvPr descr="A screenshot of a computer&#10;&#10;AI-generated content may be incorrect." id="0" name="image7.jpg"/>
                    <pic:cNvPicPr preferRelativeResize="0"/>
                  </pic:nvPicPr>
                  <pic:blipFill>
                    <a:blip r:embed="rId14"/>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Qt</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5486400" cy="3086100"/>
            <wp:effectExtent b="0" l="0" r="0" t="0"/>
            <wp:docPr descr="A screenshot of a computer&#10;&#10;AI-generated content may be incorrect." id="1935957962" name="image5.jpg"/>
            <a:graphic>
              <a:graphicData uri="http://schemas.openxmlformats.org/drawingml/2006/picture">
                <pic:pic>
                  <pic:nvPicPr>
                    <pic:cNvPr descr="A screenshot of a computer&#10;&#10;AI-generated content may be incorrect." id="0" name="image5.jpg"/>
                    <pic:cNvPicPr preferRelativeResize="0"/>
                  </pic:nvPicPr>
                  <pic:blipFill>
                    <a:blip r:embed="rId15"/>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Grafana</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5486400" cy="3058795"/>
            <wp:effectExtent b="0" l="0" r="0" t="0"/>
            <wp:docPr descr="A screenshot of a computer&#10;&#10;AI-generated content may be incorrect." id="1935957960" name="image8.jpg"/>
            <a:graphic>
              <a:graphicData uri="http://schemas.openxmlformats.org/drawingml/2006/picture">
                <pic:pic>
                  <pic:nvPicPr>
                    <pic:cNvPr descr="A screenshot of a computer&#10;&#10;AI-generated content may be incorrect." id="0" name="image8.jpg"/>
                    <pic:cNvPicPr preferRelativeResize="0"/>
                  </pic:nvPicPr>
                  <pic:blipFill>
                    <a:blip r:embed="rId16"/>
                    <a:srcRect b="0" l="0" r="0" t="0"/>
                    <a:stretch>
                      <a:fillRect/>
                    </a:stretch>
                  </pic:blipFill>
                  <pic:spPr>
                    <a:xfrm>
                      <a:off x="0" y="0"/>
                      <a:ext cx="5486400" cy="3058795"/>
                    </a:xfrm>
                    <a:prstGeom prst="rect"/>
                    <a:ln/>
                  </pic:spPr>
                </pic:pic>
              </a:graphicData>
            </a:graphic>
          </wp:inline>
        </w:drawing>
      </w:r>
      <w:r w:rsidDel="00000000" w:rsidR="00000000" w:rsidRPr="00000000">
        <w:rPr>
          <w:rtl w:val="0"/>
        </w:rPr>
      </w:r>
    </w:p>
    <w:p w:rsidR="00000000" w:rsidDel="00000000" w:rsidP="00000000" w:rsidRDefault="00000000" w:rsidRPr="00000000" w14:paraId="0000031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Etherscan</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5486400" cy="2457450"/>
            <wp:effectExtent b="0" l="0" r="0" t="0"/>
            <wp:docPr descr="A screenshot of a computer&#10;&#10;AI-generated content may be incorrect." id="1935957961" name="image3.jpg"/>
            <a:graphic>
              <a:graphicData uri="http://schemas.openxmlformats.org/drawingml/2006/picture">
                <pic:pic>
                  <pic:nvPicPr>
                    <pic:cNvPr descr="A screenshot of a computer&#10;&#10;AI-generated content may be incorrect." id="0" name="image3.jpg"/>
                    <pic:cNvPicPr preferRelativeResize="0"/>
                  </pic:nvPicPr>
                  <pic:blipFill>
                    <a:blip r:embed="rId17"/>
                    <a:srcRect b="0" l="0" r="0" t="0"/>
                    <a:stretch>
                      <a:fillRect/>
                    </a:stretch>
                  </pic:blipFill>
                  <pic:spPr>
                    <a:xfrm>
                      <a:off x="0" y="0"/>
                      <a:ext cx="54864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Alur Blockchain</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4998007" cy="4683731"/>
            <wp:effectExtent b="0" l="0" r="0" t="0"/>
            <wp:docPr descr="A diagram of a computer program&#10;&#10;AI-generated content may be incorrect." id="1935957963" name="image2.png"/>
            <a:graphic>
              <a:graphicData uri="http://schemas.openxmlformats.org/drawingml/2006/picture">
                <pic:pic>
                  <pic:nvPicPr>
                    <pic:cNvPr descr="A diagram of a computer program&#10;&#10;AI-generated content may be incorrect." id="0" name="image2.png"/>
                    <pic:cNvPicPr preferRelativeResize="0"/>
                  </pic:nvPicPr>
                  <pic:blipFill>
                    <a:blip r:embed="rId8"/>
                    <a:srcRect b="0" l="0" r="0" t="0"/>
                    <a:stretch>
                      <a:fillRect/>
                    </a:stretch>
                  </pic:blipFill>
                  <pic:spPr>
                    <a:xfrm>
                      <a:off x="0" y="0"/>
                      <a:ext cx="4998007" cy="468373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20" w:hanging="360"/>
      </w:pPr>
      <w:rPr>
        <w:rFonts w:ascii="Noto Sans Symbols" w:cs="Noto Sans Symbols" w:eastAsia="Noto Sans Symbols" w:hAnsi="Noto Sans Symbols"/>
      </w:rPr>
    </w:lvl>
    <w:lvl w:ilvl="1">
      <w:start w:val="1"/>
      <w:numFmt w:val="bullet"/>
      <w:lvlText w:val="o"/>
      <w:lvlJc w:val="left"/>
      <w:pPr>
        <w:ind w:left="2140" w:hanging="360"/>
      </w:pPr>
      <w:rPr>
        <w:rFonts w:ascii="Courier New" w:cs="Courier New" w:eastAsia="Courier New" w:hAnsi="Courier New"/>
      </w:rPr>
    </w:lvl>
    <w:lvl w:ilvl="2">
      <w:start w:val="1"/>
      <w:numFmt w:val="bullet"/>
      <w:lvlText w:val="▪"/>
      <w:lvlJc w:val="left"/>
      <w:pPr>
        <w:ind w:left="2860" w:hanging="360"/>
      </w:pPr>
      <w:rPr>
        <w:rFonts w:ascii="Noto Sans Symbols" w:cs="Noto Sans Symbols" w:eastAsia="Noto Sans Symbols" w:hAnsi="Noto Sans Symbols"/>
      </w:rPr>
    </w:lvl>
    <w:lvl w:ilvl="3">
      <w:start w:val="1"/>
      <w:numFmt w:val="bullet"/>
      <w:lvlText w:val="●"/>
      <w:lvlJc w:val="left"/>
      <w:pPr>
        <w:ind w:left="3580" w:hanging="360"/>
      </w:pPr>
      <w:rPr>
        <w:rFonts w:ascii="Noto Sans Symbols" w:cs="Noto Sans Symbols" w:eastAsia="Noto Sans Symbols" w:hAnsi="Noto Sans Symbols"/>
      </w:rPr>
    </w:lvl>
    <w:lvl w:ilvl="4">
      <w:start w:val="1"/>
      <w:numFmt w:val="bullet"/>
      <w:lvlText w:val="o"/>
      <w:lvlJc w:val="left"/>
      <w:pPr>
        <w:ind w:left="4300" w:hanging="360"/>
      </w:pPr>
      <w:rPr>
        <w:rFonts w:ascii="Courier New" w:cs="Courier New" w:eastAsia="Courier New" w:hAnsi="Courier New"/>
      </w:rPr>
    </w:lvl>
    <w:lvl w:ilvl="5">
      <w:start w:val="1"/>
      <w:numFmt w:val="bullet"/>
      <w:lvlText w:val="▪"/>
      <w:lvlJc w:val="left"/>
      <w:pPr>
        <w:ind w:left="5020" w:hanging="360"/>
      </w:pPr>
      <w:rPr>
        <w:rFonts w:ascii="Noto Sans Symbols" w:cs="Noto Sans Symbols" w:eastAsia="Noto Sans Symbols" w:hAnsi="Noto Sans Symbols"/>
      </w:rPr>
    </w:lvl>
    <w:lvl w:ilvl="6">
      <w:start w:val="1"/>
      <w:numFmt w:val="bullet"/>
      <w:lvlText w:val="●"/>
      <w:lvlJc w:val="left"/>
      <w:pPr>
        <w:ind w:left="5740" w:hanging="360"/>
      </w:pPr>
      <w:rPr>
        <w:rFonts w:ascii="Noto Sans Symbols" w:cs="Noto Sans Symbols" w:eastAsia="Noto Sans Symbols" w:hAnsi="Noto Sans Symbols"/>
      </w:rPr>
    </w:lvl>
    <w:lvl w:ilvl="7">
      <w:start w:val="1"/>
      <w:numFmt w:val="bullet"/>
      <w:lvlText w:val="o"/>
      <w:lvlJc w:val="left"/>
      <w:pPr>
        <w:ind w:left="6460" w:hanging="360"/>
      </w:pPr>
      <w:rPr>
        <w:rFonts w:ascii="Courier New" w:cs="Courier New" w:eastAsia="Courier New" w:hAnsi="Courier New"/>
      </w:rPr>
    </w:lvl>
    <w:lvl w:ilvl="8">
      <w:start w:val="1"/>
      <w:numFmt w:val="bullet"/>
      <w:lvlText w:val="▪"/>
      <w:lvlJc w:val="left"/>
      <w:pPr>
        <w:ind w:left="7180" w:hanging="360"/>
      </w:pPr>
      <w:rPr>
        <w:rFonts w:ascii="Noto Sans Symbols" w:cs="Noto Sans Symbols" w:eastAsia="Noto Sans Symbols" w:hAnsi="Noto Sans Symbols"/>
      </w:rPr>
    </w:lvl>
  </w:abstractNum>
  <w:abstractNum w:abstractNumId="6">
    <w:lvl w:ilvl="0">
      <w:start w:val="1"/>
      <w:numFmt w:val="bullet"/>
      <w:lvlText w:val="⮚"/>
      <w:lvlJc w:val="left"/>
      <w:pPr>
        <w:ind w:left="1420" w:hanging="360"/>
      </w:pPr>
      <w:rPr>
        <w:rFonts w:ascii="Noto Sans Symbols" w:cs="Noto Sans Symbols" w:eastAsia="Noto Sans Symbols" w:hAnsi="Noto Sans Symbols"/>
      </w:rPr>
    </w:lvl>
    <w:lvl w:ilvl="1">
      <w:start w:val="1"/>
      <w:numFmt w:val="bullet"/>
      <w:lvlText w:val="o"/>
      <w:lvlJc w:val="left"/>
      <w:pPr>
        <w:ind w:left="2140" w:hanging="360"/>
      </w:pPr>
      <w:rPr>
        <w:rFonts w:ascii="Courier New" w:cs="Courier New" w:eastAsia="Courier New" w:hAnsi="Courier New"/>
      </w:rPr>
    </w:lvl>
    <w:lvl w:ilvl="2">
      <w:start w:val="1"/>
      <w:numFmt w:val="bullet"/>
      <w:lvlText w:val="▪"/>
      <w:lvlJc w:val="left"/>
      <w:pPr>
        <w:ind w:left="2860" w:hanging="360"/>
      </w:pPr>
      <w:rPr>
        <w:rFonts w:ascii="Noto Sans Symbols" w:cs="Noto Sans Symbols" w:eastAsia="Noto Sans Symbols" w:hAnsi="Noto Sans Symbols"/>
      </w:rPr>
    </w:lvl>
    <w:lvl w:ilvl="3">
      <w:start w:val="1"/>
      <w:numFmt w:val="bullet"/>
      <w:lvlText w:val="●"/>
      <w:lvlJc w:val="left"/>
      <w:pPr>
        <w:ind w:left="3580" w:hanging="360"/>
      </w:pPr>
      <w:rPr>
        <w:rFonts w:ascii="Noto Sans Symbols" w:cs="Noto Sans Symbols" w:eastAsia="Noto Sans Symbols" w:hAnsi="Noto Sans Symbols"/>
      </w:rPr>
    </w:lvl>
    <w:lvl w:ilvl="4">
      <w:start w:val="1"/>
      <w:numFmt w:val="bullet"/>
      <w:lvlText w:val="o"/>
      <w:lvlJc w:val="left"/>
      <w:pPr>
        <w:ind w:left="4300" w:hanging="360"/>
      </w:pPr>
      <w:rPr>
        <w:rFonts w:ascii="Courier New" w:cs="Courier New" w:eastAsia="Courier New" w:hAnsi="Courier New"/>
      </w:rPr>
    </w:lvl>
    <w:lvl w:ilvl="5">
      <w:start w:val="1"/>
      <w:numFmt w:val="bullet"/>
      <w:lvlText w:val="▪"/>
      <w:lvlJc w:val="left"/>
      <w:pPr>
        <w:ind w:left="5020" w:hanging="360"/>
      </w:pPr>
      <w:rPr>
        <w:rFonts w:ascii="Noto Sans Symbols" w:cs="Noto Sans Symbols" w:eastAsia="Noto Sans Symbols" w:hAnsi="Noto Sans Symbols"/>
      </w:rPr>
    </w:lvl>
    <w:lvl w:ilvl="6">
      <w:start w:val="1"/>
      <w:numFmt w:val="bullet"/>
      <w:lvlText w:val="●"/>
      <w:lvlJc w:val="left"/>
      <w:pPr>
        <w:ind w:left="5740" w:hanging="360"/>
      </w:pPr>
      <w:rPr>
        <w:rFonts w:ascii="Noto Sans Symbols" w:cs="Noto Sans Symbols" w:eastAsia="Noto Sans Symbols" w:hAnsi="Noto Sans Symbols"/>
      </w:rPr>
    </w:lvl>
    <w:lvl w:ilvl="7">
      <w:start w:val="1"/>
      <w:numFmt w:val="bullet"/>
      <w:lvlText w:val="o"/>
      <w:lvlJc w:val="left"/>
      <w:pPr>
        <w:ind w:left="6460" w:hanging="360"/>
      </w:pPr>
      <w:rPr>
        <w:rFonts w:ascii="Courier New" w:cs="Courier New" w:eastAsia="Courier New" w:hAnsi="Courier New"/>
      </w:rPr>
    </w:lvl>
    <w:lvl w:ilvl="8">
      <w:start w:val="1"/>
      <w:numFmt w:val="bullet"/>
      <w:lvlText w:val="▪"/>
      <w:lvlJc w:val="left"/>
      <w:pPr>
        <w:ind w:left="71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b w:val="0"/>
      </w:rPr>
    </w:lvl>
    <w:lvl w:ilvl="1">
      <w:start w:val="1"/>
      <w:numFmt w:val="decimal"/>
      <w:lvlText w:val="%1.%2"/>
      <w:lvlJc w:val="left"/>
      <w:pPr>
        <w:ind w:left="360" w:hanging="360"/>
      </w:pPr>
      <w:rPr>
        <w:rFonts w:ascii="Times New Roman" w:cs="Times New Roman" w:eastAsia="Times New Roman" w:hAnsi="Times New Roman"/>
        <w:b w:val="1"/>
        <w:sz w:val="24"/>
        <w:szCs w:val="24"/>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1800" w:hanging="1800"/>
      </w:pPr>
      <w:rPr>
        <w:b w:val="0"/>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rFonts w:ascii="Times New Roman" w:cs="Times New Roman" w:eastAsia="Times New Roman" w:hAnsi="Times New Roman"/>
        <w:b w:val="1"/>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360" w:hanging="360"/>
    </w:pPr>
    <w:rPr>
      <w:b w:val="1"/>
      <w:color w:val="000000"/>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183EB1"/>
  </w:style>
  <w:style w:type="paragraph" w:styleId="Heading1">
    <w:name w:val="heading 1"/>
    <w:basedOn w:val="ListParagraph"/>
    <w:next w:val="Normal"/>
    <w:link w:val="Heading1Char"/>
    <w:uiPriority w:val="9"/>
    <w:qFormat w:val="1"/>
    <w:rsid w:val="002E1745"/>
    <w:pPr>
      <w:numPr>
        <w:ilvl w:val="1"/>
        <w:numId w:val="17"/>
      </w:numPr>
      <w:outlineLvl w:val="0"/>
    </w:pPr>
    <w:rPr>
      <w:b w:val="1"/>
      <w:bCs w:val="1"/>
      <w:color w:val="000000"/>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2E1745"/>
    <w:rPr>
      <w:b w:val="1"/>
      <w:bCs w:val="1"/>
      <w:color w:val="000000"/>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Pr>
      <w:rFonts w:ascii="Calibri" w:cs="Calibri" w:eastAsia="Calibri" w:hAnsi="Calibri"/>
      <w:i w:val="1"/>
      <w:color w:val="4f81bd"/>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4"/>
      </w:numPr>
      <w:contextualSpacing w:val="1"/>
    </w:pPr>
  </w:style>
  <w:style w:type="paragraph" w:styleId="ListNumber2">
    <w:name w:val="List Number 2"/>
    <w:basedOn w:val="Normal"/>
    <w:uiPriority w:val="99"/>
    <w:unhideWhenUsed w:val="1"/>
    <w:rsid w:val="0029639D"/>
    <w:pPr>
      <w:tabs>
        <w:tab w:val="num" w:pos="720"/>
      </w:tabs>
      <w:ind w:left="720" w:hanging="720"/>
      <w:contextualSpacing w:val="1"/>
    </w:pPr>
  </w:style>
  <w:style w:type="paragraph" w:styleId="ListNumber3">
    <w:name w:val="List Number 3"/>
    <w:basedOn w:val="Normal"/>
    <w:uiPriority w:val="99"/>
    <w:unhideWhenUsed w:val="1"/>
    <w:rsid w:val="0029639D"/>
    <w:pPr>
      <w:tabs>
        <w:tab w:val="num" w:pos="720"/>
      </w:tabs>
      <w:ind w:left="720" w:hanging="720"/>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183EB1"/>
    <w:rPr>
      <w:rFonts w:ascii="Times New Roman" w:cs="Times New Roman" w:hAnsi="Times New Roman"/>
      <w:sz w:val="24"/>
      <w:szCs w:val="24"/>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6.jpg"/><Relationship Id="rId13" Type="http://schemas.openxmlformats.org/officeDocument/2006/relationships/image" Target="media/image10.jp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5.jpg"/><Relationship Id="rId14" Type="http://schemas.openxmlformats.org/officeDocument/2006/relationships/image" Target="media/image7.jpg"/><Relationship Id="rId17" Type="http://schemas.openxmlformats.org/officeDocument/2006/relationships/image" Target="media/image3.jpg"/><Relationship Id="rId16" Type="http://schemas.openxmlformats.org/officeDocument/2006/relationships/image" Target="media/image8.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gOsXn+F6/rrACJRVCpypRt3WC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zIOaC44MzhldWNzbXMzZXMyDmguOHM5emh6c2xvanU5Mg5oLnU4OWlpZGdsbXlpcTgAciExbTdpYld6S3ZrcmREdnpqdXBxLS0wRFF6R0hpazhuQ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2025-06-19T09:26:00Z</dcterms:created>
  <dc:creator>python-docx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dbb1fa54-4970-3acc-b4f4-2f8c62c203e5</vt:lpwstr>
  </property>
</Properties>
</file>